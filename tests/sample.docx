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«mathcentre’</w:t>
      </w:r>
    </w:p>
    <w:p>
      <w:pPr>
        <w:jc w:val="right"/>
      </w:pPr>
    </w:p>
    <w:p>
      <w:pPr>
        <w:jc w:val="right"/>
      </w:pPr>
      <w:r>
        <w:t>Cubic equations</w:t>
      </w:r>
    </w:p>
    <w:p>
      <w:pPr>
        <w:jc w:val="right"/>
      </w:pPr>
    </w:p>
    <w:p>
      <w:pPr>
        <w:jc w:val="right"/>
      </w:pPr>
      <w:r>
        <w:t>mc- ۲ Y-cubicequations-2009-1</w:t>
      </w:r>
    </w:p>
    <w:p>
      <w:pPr>
        <w:jc w:val="right"/>
      </w:pPr>
    </w:p>
    <w:p>
      <w:pPr>
        <w:jc w:val="right"/>
      </w:pPr>
      <w:r>
        <w:t>A cubic equation has the form</w:t>
      </w:r>
    </w:p>
    <w:p>
      <w:pPr>
        <w:jc w:val="right"/>
      </w:pPr>
      <w:r>
        <w:t>ax? + ba? + 6 +d =0 where a #0</w:t>
      </w:r>
    </w:p>
    <w:p>
      <w:pPr>
        <w:jc w:val="right"/>
      </w:pPr>
    </w:p>
    <w:p>
      <w:pPr>
        <w:jc w:val="right"/>
      </w:pPr>
      <w:r>
        <w:t>All cubic equations have either one real root, or three real roots. In this unit we explore why this</w:t>
      </w:r>
    </w:p>
    <w:p>
      <w:pPr>
        <w:jc w:val="right"/>
      </w:pPr>
      <w:r>
        <w:t>iS SO.</w:t>
      </w:r>
    </w:p>
    <w:p>
      <w:pPr>
        <w:jc w:val="right"/>
      </w:pPr>
    </w:p>
    <w:p>
      <w:pPr>
        <w:jc w:val="right"/>
      </w:pPr>
      <w:r>
        <w:t>Then we look at how cubic equations can be solved by spotting factors and using a method called</w:t>
      </w:r>
    </w:p>
    <w:p>
      <w:pPr>
        <w:jc w:val="right"/>
      </w:pPr>
      <w:r>
        <w:t>synthetic division. Finally we will see how graphs can help us locate solutions.</w:t>
      </w:r>
    </w:p>
    <w:p>
      <w:pPr>
        <w:jc w:val="right"/>
      </w:pPr>
    </w:p>
    <w:p>
      <w:pPr>
        <w:jc w:val="right"/>
      </w:pPr>
      <w:r>
        <w:t>In order to master the techniques explained here it is vital that you undertake plenty of practice</w:t>
      </w:r>
    </w:p>
    <w:p>
      <w:pPr>
        <w:jc w:val="right"/>
      </w:pPr>
      <w:r>
        <w:t>exercises so that they become second nature.</w:t>
      </w:r>
    </w:p>
    <w:p>
      <w:pPr>
        <w:jc w:val="right"/>
      </w:pPr>
    </w:p>
    <w:p>
      <w:pPr>
        <w:jc w:val="right"/>
      </w:pPr>
      <w:r>
        <w:t>After reading this text, and/or viewing the video tutorial on this topic, you should be able to:</w:t>
      </w:r>
    </w:p>
    <w:p>
      <w:pPr>
        <w:jc w:val="right"/>
      </w:pPr>
    </w:p>
    <w:p>
      <w:pPr>
        <w:jc w:val="right"/>
      </w:pPr>
      <w:r>
        <w:t>e explain why cubic equations possess either one real root or three real roots</w:t>
      </w:r>
    </w:p>
    <w:p>
      <w:pPr>
        <w:jc w:val="right"/>
      </w:pPr>
      <w:r>
        <w:t>e use synthetic division to locate roots when one root Is known</w:t>
      </w:r>
    </w:p>
    <w:p>
      <w:pPr>
        <w:jc w:val="right"/>
      </w:pPr>
    </w:p>
    <w:p>
      <w:pPr>
        <w:jc w:val="right"/>
      </w:pPr>
      <w:r>
        <w:t>e find approximate solutions by drawing a graph</w:t>
      </w:r>
    </w:p>
    <w:p>
      <w:pPr>
        <w:jc w:val="right"/>
      </w:pPr>
    </w:p>
    <w:p>
      <w:pPr>
        <w:jc w:val="right"/>
      </w:pPr>
      <w:r>
        <w:t>Contents</w:t>
      </w:r>
    </w:p>
    <w:p>
      <w:pPr>
        <w:jc w:val="right"/>
      </w:pPr>
      <w:r>
        <w:t>1. Introduction</w:t>
      </w:r>
    </w:p>
    <w:p>
      <w:pPr>
        <w:jc w:val="right"/>
      </w:pPr>
      <w:r>
        <w:t>2. Cubic equations and the nature of their roots</w:t>
      </w:r>
    </w:p>
    <w:p>
      <w:pPr>
        <w:jc w:val="right"/>
      </w:pPr>
      <w:r>
        <w:t>3. Solving cubic equations 5</w:t>
      </w:r>
    </w:p>
    <w:p>
      <w:pPr>
        <w:jc w:val="right"/>
      </w:pPr>
      <w:r>
        <w:t>4. Using graphs to solve cubic equations 10</w:t>
      </w:r>
    </w:p>
    <w:p>
      <w:pPr>
        <w:jc w:val="right"/>
      </w:pPr>
    </w:p>
    <w:p>
      <w:pPr>
        <w:jc w:val="right"/>
      </w:pPr>
      <w:r>
        <w:t>(cc) Ole</w:t>
      </w:r>
    </w:p>
    <w:p>
      <w:pPr>
        <w:jc w:val="right"/>
      </w:pPr>
      <w:r>
        <w:t>www.mathcentre.ac.uk 1 (© mathcentre 2009 BY NC. ND</w:t>
      </w:r>
    </w:p>
    <w:p>
      <w:r>
        <w:br w:type="page"/>
      </w:r>
    </w:p>
    <w:p>
      <w:pPr>
        <w:jc w:val="right"/>
      </w:pPr>
      <w:r>
        <w:t>1. Introduction</w:t>
      </w:r>
    </w:p>
    <w:p>
      <w:pPr>
        <w:jc w:val="right"/>
      </w:pPr>
    </w:p>
    <w:p>
      <w:pPr>
        <w:jc w:val="right"/>
      </w:pPr>
      <w:r>
        <w:t>In this unit we explain what is meant by a cubic equation and how such an equation can be</w:t>
      </w:r>
    </w:p>
    <w:p>
      <w:pPr>
        <w:jc w:val="right"/>
      </w:pPr>
      <w:r>
        <w:t>solved. The general strategy for solving a cubic equation is to reduce it to a quadratic equation,</w:t>
      </w:r>
    </w:p>
    <w:p>
      <w:pPr>
        <w:jc w:val="right"/>
      </w:pPr>
      <w:r>
        <w:t>and then solve the quadratic by the usual means, either by factorising or using the formula.</w:t>
      </w:r>
    </w:p>
    <w:p>
      <w:pPr>
        <w:jc w:val="right"/>
      </w:pPr>
    </w:p>
    <w:p>
      <w:pPr>
        <w:jc w:val="right"/>
      </w:pPr>
      <w:r>
        <w:t>2. Cubic equations and the nature of their roots</w:t>
      </w:r>
    </w:p>
    <w:p>
      <w:pPr>
        <w:jc w:val="right"/>
      </w:pPr>
    </w:p>
    <w:p>
      <w:pPr>
        <w:jc w:val="right"/>
      </w:pPr>
      <w:r>
        <w:t>A cubic equation has the form</w:t>
      </w:r>
    </w:p>
    <w:p>
      <w:pPr>
        <w:jc w:val="right"/>
      </w:pPr>
    </w:p>
    <w:p>
      <w:pPr>
        <w:jc w:val="right"/>
      </w:pPr>
      <w:r>
        <w:t>ax® + bx? + cx +d=0</w:t>
      </w:r>
    </w:p>
    <w:p>
      <w:pPr>
        <w:jc w:val="right"/>
      </w:pPr>
      <w:r>
        <w:t>It must have the term in x? or it would not be cubic (and so a 4 0), but any or all of b, c and 0</w:t>
      </w:r>
    </w:p>
    <w:p>
      <w:pPr>
        <w:jc w:val="right"/>
      </w:pPr>
      <w:r>
        <w:t>can be zero. For instance,</w:t>
      </w:r>
    </w:p>
    <w:p>
      <w:pPr>
        <w:jc w:val="right"/>
      </w:pPr>
    </w:p>
    <w:p>
      <w:pPr>
        <w:jc w:val="right"/>
      </w:pPr>
      <w:r>
        <w:t>x — 6a? + 112 - 6 =0, 423 + 57 = 0, 13 + 97 =0</w:t>
      </w:r>
    </w:p>
    <w:p>
      <w:pPr>
        <w:jc w:val="right"/>
      </w:pPr>
    </w:p>
    <w:p>
      <w:pPr>
        <w:jc w:val="right"/>
      </w:pPr>
      <w:r>
        <w:t>are all cubic equations.</w:t>
      </w:r>
    </w:p>
    <w:p>
      <w:pPr>
        <w:jc w:val="right"/>
      </w:pPr>
      <w:r>
        <w:t>Just as a quadratic equation may have two real roots, so a cubic equation has possibly three.</w:t>
      </w:r>
    </w:p>
    <w:p>
      <w:pPr>
        <w:jc w:val="right"/>
      </w:pPr>
      <w:r>
        <w:t>But unlike a quadratic equation which may have no real solution, a cubic equation always has at</w:t>
      </w:r>
    </w:p>
    <w:p>
      <w:pPr>
        <w:jc w:val="right"/>
      </w:pPr>
      <w:r>
        <w:t>least one real root. We will see why this is the case later. If a cubic does have three roots, two</w:t>
      </w:r>
    </w:p>
    <w:p>
      <w:pPr>
        <w:jc w:val="right"/>
      </w:pPr>
      <w:r>
        <w:t>or even all three of them may be repeated. This gives us four possibilities which are illustrated</w:t>
      </w:r>
    </w:p>
    <w:p>
      <w:pPr>
        <w:jc w:val="right"/>
      </w:pPr>
      <w:r>
        <w:t>in the following examples.</w:t>
      </w:r>
    </w:p>
    <w:p>
      <w:pPr>
        <w:jc w:val="right"/>
      </w:pPr>
      <w:r>
        <w:t>Example</w:t>
      </w:r>
    </w:p>
    <w:p>
      <w:pPr>
        <w:jc w:val="right"/>
      </w:pPr>
      <w:r>
        <w:t>Suppose we wish to solve the equation</w:t>
      </w:r>
    </w:p>
    <w:p>
      <w:pPr>
        <w:jc w:val="right"/>
      </w:pPr>
    </w:p>
    <w:p>
      <w:pPr>
        <w:jc w:val="right"/>
      </w:pPr>
      <w:r>
        <w:t>x? — 62? + 117 —6=0</w:t>
      </w:r>
    </w:p>
    <w:p>
      <w:pPr>
        <w:jc w:val="right"/>
      </w:pPr>
      <w:r>
        <w:t>This equation can be factorised to give</w:t>
      </w:r>
    </w:p>
    <w:p>
      <w:pPr>
        <w:jc w:val="right"/>
      </w:pPr>
    </w:p>
    <w:p>
      <w:pPr>
        <w:jc w:val="right"/>
      </w:pPr>
      <w:r>
        <w:t>(x —1)(a — 2)(a — 3) =0</w:t>
      </w:r>
    </w:p>
    <w:p>
      <w:pPr>
        <w:jc w:val="right"/>
      </w:pPr>
      <w:r>
        <w:t>This equation has three real roots, all different - the solutions are x = 1, x =2 and 2 =3.</w:t>
      </w:r>
    </w:p>
    <w:p>
      <w:pPr>
        <w:jc w:val="right"/>
      </w:pPr>
    </w:p>
    <w:p>
      <w:pPr>
        <w:jc w:val="right"/>
      </w:pPr>
      <w:r>
        <w:t>In Figure 1 we show the graph of y = x? — 62۶ + 1127 — 6.</w:t>
      </w:r>
    </w:p>
    <w:p>
      <w:pPr>
        <w:jc w:val="right"/>
      </w:pPr>
    </w:p>
    <w:p>
      <w:pPr>
        <w:jc w:val="right"/>
      </w:pPr>
      <w:r>
        <w:t>۷</w:t>
      </w:r>
    </w:p>
    <w:p>
      <w:pPr>
        <w:jc w:val="right"/>
      </w:pPr>
    </w:p>
    <w:p>
      <w:pPr>
        <w:jc w:val="right"/>
      </w:pPr>
      <w:r>
        <w:t>Figure 1. The graph of y = x® — 62? + 112 - 6.</w:t>
      </w:r>
    </w:p>
    <w:p>
      <w:pPr>
        <w:jc w:val="right"/>
      </w:pPr>
      <w:r>
        <w:t>Notice that it starts low down on the left, because as x gets large and negative so does 7۶ and</w:t>
      </w:r>
    </w:p>
    <w:p>
      <w:pPr>
        <w:jc w:val="right"/>
      </w:pPr>
      <w:r>
        <w:t>it finishes higher to the right because as x gets large and positive so does x*. The curve crosses</w:t>
      </w:r>
    </w:p>
    <w:p>
      <w:pPr>
        <w:jc w:val="right"/>
      </w:pPr>
      <w:r>
        <w:t>the x-axis three times, once where x = 1, once where x = 2 and once where x = 3. This gives</w:t>
      </w:r>
    </w:p>
    <w:p>
      <w:pPr>
        <w:jc w:val="right"/>
      </w:pPr>
      <w:r>
        <w:t>us our three separate solutions.</w:t>
      </w:r>
    </w:p>
    <w:p>
      <w:pPr>
        <w:jc w:val="right"/>
      </w:pPr>
    </w:p>
    <w:p>
      <w:pPr>
        <w:jc w:val="right"/>
      </w:pPr>
      <w:r>
        <w:t>www.mathcentre.ac.uk 2 (© mathcentre 2009 os)</w:t>
      </w:r>
    </w:p>
    <w:p>
      <w:r>
        <w:br w:type="page"/>
      </w:r>
    </w:p>
    <w:p>
      <w:pPr>
        <w:jc w:val="right"/>
      </w:pPr>
      <w:r>
        <w:t>Example</w:t>
      </w:r>
    </w:p>
    <w:p>
      <w:pPr>
        <w:jc w:val="right"/>
      </w:pPr>
      <w:r>
        <w:t>Suppose we wish to solve the equation x? — 522 + 8a - 4 &lt; ۰</w:t>
      </w:r>
    </w:p>
    <w:p>
      <w:pPr>
        <w:jc w:val="right"/>
      </w:pPr>
    </w:p>
    <w:p>
      <w:pPr>
        <w:jc w:val="right"/>
      </w:pPr>
      <w:r>
        <w:t>This equation can be factorised to give</w:t>
      </w:r>
    </w:p>
    <w:p>
      <w:pPr>
        <w:jc w:val="right"/>
      </w:pPr>
      <w:r>
        <w:t>(x — 1)(x — 2)? =0</w:t>
      </w:r>
    </w:p>
    <w:p>
      <w:pPr>
        <w:jc w:val="right"/>
      </w:pPr>
    </w:p>
    <w:p>
      <w:pPr>
        <w:jc w:val="right"/>
      </w:pPr>
      <w:r>
        <w:t>In this case we do have three real roots but two of them are the same because of the term (x—2)?.</w:t>
      </w:r>
    </w:p>
    <w:p>
      <w:pPr>
        <w:jc w:val="right"/>
      </w:pPr>
      <w:r>
        <w:t>So we only have two distinct solutions. Figure 2 shows a graph of y = 2° — 52 + 8x — 4.</w:t>
      </w:r>
    </w:p>
    <w:p>
      <w:pPr>
        <w:jc w:val="right"/>
      </w:pPr>
    </w:p>
    <w:p>
      <w:pPr>
        <w:jc w:val="right"/>
      </w:pPr>
      <w:r>
        <w:t>Figure 2. The graph of y = 2° — 522 + 82 — 4.</w:t>
      </w:r>
    </w:p>
    <w:p>
      <w:pPr>
        <w:jc w:val="right"/>
      </w:pPr>
      <w:r>
        <w:t>Again the curve starts low to the left and goes high to the right. It crosses the x-axis once and</w:t>
      </w:r>
    </w:p>
    <w:p>
      <w:pPr>
        <w:jc w:val="right"/>
      </w:pPr>
      <w:r>
        <w:t>then just touches ۱۲ at x = 2. So we have our two roots x = 1 and x = 2.</w:t>
      </w:r>
    </w:p>
    <w:p>
      <w:pPr>
        <w:jc w:val="right"/>
      </w:pPr>
      <w:r>
        <w:t>Example</w:t>
      </w:r>
    </w:p>
    <w:p>
      <w:pPr>
        <w:jc w:val="right"/>
      </w:pPr>
      <w:r>
        <w:t>Suppose we wish to solve the equation x? — 327+ 3a —1=0.</w:t>
      </w:r>
    </w:p>
    <w:p>
      <w:pPr>
        <w:jc w:val="right"/>
      </w:pPr>
      <w:r>
        <w:t>This equation can be factorised to give</w:t>
      </w:r>
    </w:p>
    <w:p>
      <w:pPr>
        <w:jc w:val="right"/>
      </w:pPr>
      <w:r>
        <w:t>(x - 1۳ &lt; 0</w:t>
      </w:r>
    </w:p>
    <w:p>
      <w:pPr>
        <w:jc w:val="right"/>
      </w:pPr>
    </w:p>
    <w:p>
      <w:pPr>
        <w:jc w:val="right"/>
      </w:pPr>
      <w:r>
        <w:t>So although there are three factors, they are all the same and we only have a single solution</w:t>
      </w:r>
    </w:p>
    <w:p>
      <w:pPr>
        <w:jc w:val="right"/>
      </w:pPr>
      <w:r>
        <w:t>x = 1. The corresponding curve is y = x? — 3x? + 3x — 1 and is shown in Figure 3.</w:t>
      </w:r>
    </w:p>
    <w:p>
      <w:pPr>
        <w:jc w:val="right"/>
      </w:pPr>
    </w:p>
    <w:p>
      <w:pPr>
        <w:jc w:val="right"/>
      </w:pPr>
      <w:r>
        <w:t>Figure 3. The graph of y = 2? — 327 + 32 — 1.</w:t>
      </w:r>
    </w:p>
    <w:p>
      <w:pPr>
        <w:jc w:val="right"/>
      </w:pPr>
    </w:p>
    <w:p>
      <w:pPr>
        <w:jc w:val="right"/>
      </w:pPr>
      <w:r>
        <w:t>www.mathcentre.ac.uk 3 (© mathcentre 2009 ‏هت(‎</w:t>
      </w:r>
    </w:p>
    <w:p>
      <w:r>
        <w:br w:type="page"/>
      </w:r>
    </w:p>
    <w:p>
      <w:pPr>
        <w:jc w:val="right"/>
      </w:pPr>
      <w:r>
        <w:t>As with all the cubics we have seen so far, it starts low down on the left and goes high up to</w:t>
      </w:r>
    </w:p>
    <w:p>
      <w:pPr>
        <w:jc w:val="right"/>
      </w:pPr>
      <w:r>
        <w:t>the right. Notice that the curve does cross the x-axis at the point x = 1 but the x-axis Is also</w:t>
      </w:r>
    </w:p>
    <w:p>
      <w:pPr>
        <w:jc w:val="right"/>
      </w:pPr>
      <w:r>
        <w:t>a tangent to the curve at this point. This is indicative of the fact that there are three repeated</w:t>
      </w:r>
    </w:p>
    <w:p>
      <w:pPr>
        <w:jc w:val="right"/>
      </w:pPr>
    </w:p>
    <w:p>
      <w:pPr>
        <w:jc w:val="right"/>
      </w:pPr>
      <w:r>
        <w:t>roots.</w:t>
      </w:r>
    </w:p>
    <w:p>
      <w:pPr>
        <w:jc w:val="right"/>
      </w:pPr>
    </w:p>
    <w:p>
      <w:pPr>
        <w:jc w:val="right"/>
      </w:pPr>
      <w:r>
        <w:t>Example</w:t>
      </w:r>
    </w:p>
    <w:p>
      <w:pPr>
        <w:jc w:val="right"/>
      </w:pPr>
    </w:p>
    <w:p>
      <w:pPr>
        <w:jc w:val="right"/>
      </w:pPr>
      <w:r>
        <w:t>Suppose we wish to solve the equation x? + 2? +2 —3=0.</w:t>
      </w:r>
    </w:p>
    <w:p>
      <w:pPr>
        <w:jc w:val="right"/>
      </w:pPr>
    </w:p>
    <w:p>
      <w:pPr>
        <w:jc w:val="right"/>
      </w:pPr>
      <w:r>
        <w:t>This equation can be factorised to give</w:t>
      </w:r>
    </w:p>
    <w:p>
      <w:pPr>
        <w:jc w:val="right"/>
      </w:pPr>
    </w:p>
    <w:p>
      <w:pPr>
        <w:jc w:val="right"/>
      </w:pPr>
      <w:r>
        <w:t>(x — 1)(a* + 22 +3) =0</w:t>
      </w:r>
    </w:p>
    <w:p>
      <w:pPr>
        <w:jc w:val="right"/>
      </w:pPr>
    </w:p>
    <w:p>
      <w:pPr>
        <w:jc w:val="right"/>
      </w:pPr>
      <w:r>
        <w:t>The quadratic x? + 22 + 3 = 0 has no real solutions, so the only solution to the cubic equation</w:t>
      </w:r>
    </w:p>
    <w:p>
      <w:pPr>
        <w:jc w:val="right"/>
      </w:pPr>
      <w:r>
        <w:t>is obtained by putting x — 1 = 0, giving the single real solution x = 1.</w:t>
      </w:r>
    </w:p>
    <w:p>
      <w:pPr>
        <w:jc w:val="right"/>
      </w:pPr>
    </w:p>
    <w:p>
      <w:pPr>
        <w:jc w:val="right"/>
      </w:pPr>
      <w:r>
        <w:t>The graph y = ‏در‎ + x? + x — 3 is shown in Figure 4.</w:t>
      </w:r>
    </w:p>
    <w:p>
      <w:pPr>
        <w:jc w:val="right"/>
      </w:pPr>
    </w:p>
    <w:p>
      <w:pPr>
        <w:jc w:val="right"/>
      </w:pPr>
      <w:r>
        <w:t>Figure 4. The graph of y= a? + 2 + ۲ —3.</w:t>
      </w:r>
    </w:p>
    <w:p>
      <w:pPr>
        <w:jc w:val="right"/>
      </w:pPr>
    </w:p>
    <w:p>
      <w:pPr>
        <w:jc w:val="right"/>
      </w:pPr>
      <w:r>
        <w:t>You can see that the graph crosses the x-axis in one place only.</w:t>
      </w:r>
    </w:p>
    <w:p>
      <w:pPr>
        <w:jc w:val="right"/>
      </w:pPr>
    </w:p>
    <w:p>
      <w:pPr>
        <w:jc w:val="right"/>
      </w:pPr>
      <w:r>
        <w:t>From these graphs you can see why a cubic equation always has at least one real root. The</w:t>
      </w:r>
    </w:p>
    <w:p>
      <w:pPr>
        <w:jc w:val="right"/>
      </w:pPr>
      <w:r>
        <w:t>graph either starts large and negative and finishes large and positive (when the coefficient of x?</w:t>
      </w:r>
    </w:p>
    <w:p>
      <w:pPr>
        <w:jc w:val="right"/>
      </w:pPr>
      <w:r>
        <w:t>is positive), or it will start large and positive and finish off large and negative (when the coefficient</w:t>
      </w:r>
    </w:p>
    <w:p>
      <w:pPr>
        <w:jc w:val="right"/>
      </w:pPr>
    </w:p>
    <w:p>
      <w:pPr>
        <w:jc w:val="right"/>
      </w:pPr>
      <w:r>
        <w:t>3</w:t>
      </w:r>
    </w:p>
    <w:p>
      <w:pPr>
        <w:jc w:val="right"/>
      </w:pPr>
    </w:p>
    <w:p>
      <w:pPr>
        <w:jc w:val="right"/>
      </w:pPr>
      <w:r>
        <w:t>of x” is negative).</w:t>
      </w:r>
    </w:p>
    <w:p>
      <w:pPr>
        <w:jc w:val="right"/>
      </w:pPr>
    </w:p>
    <w:p>
      <w:pPr>
        <w:jc w:val="right"/>
      </w:pPr>
      <w:r>
        <w:t>The graph of a cubic must cross the x-axis at least once giving you at least one real root. So,</w:t>
      </w:r>
    </w:p>
    <w:p>
      <w:pPr>
        <w:jc w:val="right"/>
      </w:pPr>
      <w:r>
        <w:t>any problem you get that involves solving a cubic equation will have a real solution.</w:t>
      </w:r>
    </w:p>
    <w:p>
      <w:pPr>
        <w:jc w:val="right"/>
      </w:pPr>
    </w:p>
    <w:p>
      <w:pPr>
        <w:jc w:val="right"/>
      </w:pPr>
      <w:r>
        <w:t>Exercise 1</w:t>
      </w:r>
    </w:p>
    <w:p>
      <w:pPr>
        <w:jc w:val="right"/>
      </w:pPr>
    </w:p>
    <w:p>
      <w:pPr>
        <w:jc w:val="right"/>
      </w:pPr>
      <w:r>
        <w:t>Determine the real roots of the following cubic equations - if a root is repeated say how many</w:t>
      </w:r>
    </w:p>
    <w:p>
      <w:pPr>
        <w:jc w:val="right"/>
      </w:pPr>
    </w:p>
    <w:p>
      <w:pPr>
        <w:jc w:val="right"/>
      </w:pPr>
      <w:r>
        <w:t>times.</w:t>
      </w:r>
    </w:p>
    <w:p>
      <w:pPr>
        <w:jc w:val="right"/>
      </w:pPr>
      <w:r>
        <w:t>a) (a+1)(~—2)(~a-—3)=0  b)</w:t>
      </w:r>
    </w:p>
    <w:p>
      <w:pPr>
        <w:jc w:val="right"/>
      </w:pPr>
      <w:r>
        <w:t>d) (a+ 2)(2?+6r+10)=0 e)</w:t>
      </w:r>
    </w:p>
    <w:p>
      <w:pPr>
        <w:jc w:val="right"/>
      </w:pPr>
    </w:p>
    <w:p>
      <w:pPr>
        <w:jc w:val="right"/>
      </w:pPr>
      <w:r>
        <w:t>www.mathcentre.ac.uk</w:t>
      </w:r>
    </w:p>
    <w:p>
      <w:pPr>
        <w:jc w:val="right"/>
      </w:pPr>
    </w:p>
    <w:p>
      <w:pPr>
        <w:jc w:val="right"/>
      </w:pPr>
      <w:r>
        <w:t>(24</w:t>
      </w:r>
    </w:p>
    <w:p>
      <w:pPr>
        <w:jc w:val="right"/>
      </w:pPr>
    </w:p>
    <w:p>
      <w:pPr>
        <w:jc w:val="right"/>
      </w:pPr>
      <w:r>
        <w:t>F 1)(x? — 122 +20) =0 c)</w:t>
      </w:r>
    </w:p>
    <w:p>
      <w:pPr>
        <w:jc w:val="right"/>
      </w:pPr>
    </w:p>
    <w:p>
      <w:pPr>
        <w:jc w:val="right"/>
      </w:pPr>
      <w:r>
        <w:t>(24</w:t>
      </w:r>
    </w:p>
    <w:p>
      <w:pPr>
        <w:jc w:val="right"/>
      </w:pPr>
    </w:p>
    <w:p>
      <w:pPr>
        <w:jc w:val="right"/>
      </w:pPr>
      <w:r>
        <w:t>+ 2)(x? + 7x +10) =0</w:t>
      </w:r>
    </w:p>
    <w:p>
      <w:pPr>
        <w:jc w:val="right"/>
      </w:pPr>
    </w:p>
    <w:p>
      <w:pPr>
        <w:jc w:val="right"/>
      </w:pPr>
      <w:r>
        <w:t>f)</w:t>
      </w:r>
    </w:p>
    <w:p>
      <w:pPr>
        <w:jc w:val="right"/>
      </w:pPr>
    </w:p>
    <w:p>
      <w:pPr>
        <w:jc w:val="right"/>
      </w:pPr>
      <w:r>
        <w:t>(2 — 3)?(1 + 4) =0</w:t>
      </w:r>
    </w:p>
    <w:p>
      <w:pPr>
        <w:jc w:val="right"/>
      </w:pPr>
      <w:r>
        <w:t>(x — 5)(x? — 10x + 25) =0</w:t>
      </w:r>
    </w:p>
    <w:p>
      <w:pPr>
        <w:jc w:val="right"/>
      </w:pPr>
    </w:p>
    <w:p>
      <w:pPr>
        <w:jc w:val="right"/>
      </w:pPr>
      <w:r>
        <w:t>4 (© mathcentre 2009 (9</w:t>
      </w:r>
    </w:p>
    <w:p>
      <w:r>
        <w:br w:type="page"/>
      </w:r>
    </w:p>
    <w:p>
      <w:pPr>
        <w:jc w:val="right"/>
      </w:pPr>
      <w:r>
        <w:t>3. Solving cubic equations</w:t>
      </w:r>
    </w:p>
    <w:p>
      <w:pPr>
        <w:jc w:val="right"/>
      </w:pPr>
      <w:r>
        <w:t>Now let us move on to the solution of cubic equations. Like a quadratic, a cubic should always</w:t>
      </w:r>
    </w:p>
    <w:p>
      <w:pPr>
        <w:jc w:val="right"/>
      </w:pPr>
      <w:r>
        <w:t>be re-arranged into its standard form, in this case</w:t>
      </w:r>
    </w:p>
    <w:p>
      <w:pPr>
        <w:jc w:val="right"/>
      </w:pPr>
    </w:p>
    <w:p>
      <w:pPr>
        <w:jc w:val="right"/>
      </w:pPr>
      <w:r>
        <w:t>ax? + ba? +cx +d=0</w:t>
      </w:r>
    </w:p>
    <w:p>
      <w:pPr>
        <w:jc w:val="right"/>
      </w:pPr>
    </w:p>
    <w:p>
      <w:pPr>
        <w:jc w:val="right"/>
      </w:pPr>
      <w:r>
        <w:t>The equation</w:t>
      </w:r>
    </w:p>
    <w:p>
      <w:pPr>
        <w:jc w:val="right"/>
      </w:pPr>
    </w:p>
    <w:p>
      <w:pPr>
        <w:jc w:val="right"/>
      </w:pPr>
      <w:r>
        <w:t>6</w:t>
      </w:r>
    </w:p>
    <w:p>
      <w:pPr>
        <w:jc w:val="right"/>
      </w:pPr>
      <w:r>
        <w:t>۲ + 4-1 &lt; -</w:t>
      </w:r>
    </w:p>
    <w:p>
      <w:pPr>
        <w:jc w:val="right"/>
      </w:pPr>
      <w:r>
        <w:t>x</w:t>
      </w:r>
    </w:p>
    <w:p>
      <w:pPr>
        <w:jc w:val="right"/>
      </w:pPr>
    </w:p>
    <w:p>
      <w:pPr>
        <w:jc w:val="right"/>
      </w:pPr>
      <w:r>
        <w:t>is a cubic, though it is not written in the standard form. We need to multiply through by z,</w:t>
      </w:r>
    </w:p>
    <w:p>
      <w:pPr>
        <w:jc w:val="right"/>
      </w:pPr>
      <w:r>
        <w:t>giving us</w:t>
      </w:r>
    </w:p>
    <w:p>
      <w:pPr>
        <w:jc w:val="right"/>
      </w:pPr>
      <w:r>
        <w:t>xv + 40 —x =6</w:t>
      </w:r>
    </w:p>
    <w:p>
      <w:pPr>
        <w:jc w:val="right"/>
      </w:pPr>
    </w:p>
    <w:p>
      <w:pPr>
        <w:jc w:val="right"/>
      </w:pPr>
      <w:r>
        <w:t>and then we subtract 6 from both sides, giving us</w:t>
      </w:r>
    </w:p>
    <w:p>
      <w:pPr>
        <w:jc w:val="right"/>
      </w:pPr>
      <w:r>
        <w:t>x? +427 x - 6 &lt; 0</w:t>
      </w:r>
    </w:p>
    <w:p>
      <w:pPr>
        <w:jc w:val="right"/>
      </w:pPr>
      <w:r>
        <w:t>This is now in the standard form</w:t>
      </w:r>
    </w:p>
    <w:p>
      <w:pPr>
        <w:jc w:val="right"/>
      </w:pPr>
    </w:p>
    <w:p>
      <w:pPr>
        <w:jc w:val="right"/>
      </w:pPr>
      <w:r>
        <w:t>When solving cubics it helps if you know one root to start with.</w:t>
      </w:r>
    </w:p>
    <w:p>
      <w:pPr>
        <w:jc w:val="right"/>
      </w:pPr>
      <w:r>
        <w:t>Example</w:t>
      </w:r>
    </w:p>
    <w:p>
      <w:pPr>
        <w:jc w:val="right"/>
      </w:pPr>
    </w:p>
    <w:p>
      <w:pPr>
        <w:jc w:val="right"/>
      </w:pPr>
      <w:r>
        <w:t>Suppose we wish to solve</w:t>
      </w:r>
    </w:p>
    <w:p>
      <w:pPr>
        <w:jc w:val="right"/>
      </w:pPr>
      <w:r>
        <w:t>2۳ — 5a”? — 2 +24=0</w:t>
      </w:r>
    </w:p>
    <w:p>
      <w:pPr>
        <w:jc w:val="right"/>
      </w:pPr>
    </w:p>
    <w:p>
      <w:pPr>
        <w:jc w:val="right"/>
      </w:pPr>
      <w:r>
        <w:t>given that x = —2 is a solution.</w:t>
      </w:r>
    </w:p>
    <w:p>
      <w:pPr>
        <w:jc w:val="right"/>
      </w:pPr>
    </w:p>
    <w:p>
      <w:pPr>
        <w:jc w:val="right"/>
      </w:pPr>
      <w:r>
        <w:t>There is a theorem called the Factor Theorem which we do not prove here. It states that If</w:t>
      </w:r>
    </w:p>
    <w:p>
      <w:pPr>
        <w:jc w:val="right"/>
      </w:pPr>
      <w:r>
        <w:t>x = —2 ‏وا‎ a solution of this equation, then x+ 2 is a factor of this whole expression. This means</w:t>
      </w:r>
    </w:p>
    <w:p>
      <w:pPr>
        <w:jc w:val="right"/>
      </w:pPr>
      <w:r>
        <w:t>that 2? — 5a? — 2x + 24 = 0 can be written in the form</w:t>
      </w:r>
    </w:p>
    <w:p>
      <w:pPr>
        <w:jc w:val="right"/>
      </w:pPr>
    </w:p>
    <w:p>
      <w:pPr>
        <w:jc w:val="right"/>
      </w:pPr>
      <w:r>
        <w:t>) + 2)(x* + ax +b) =0</w:t>
      </w:r>
    </w:p>
    <w:p>
      <w:pPr>
        <w:jc w:val="right"/>
      </w:pPr>
    </w:p>
    <w:p>
      <w:pPr>
        <w:jc w:val="right"/>
      </w:pPr>
      <w:r>
        <w:t>where a and 6 are numbers.</w:t>
      </w:r>
    </w:p>
    <w:p>
      <w:pPr>
        <w:jc w:val="right"/>
      </w:pPr>
    </w:p>
    <w:p>
      <w:pPr>
        <w:jc w:val="right"/>
      </w:pPr>
      <w:r>
        <w:t>Our task now Is to find a and b, and we do this by a process called synthetic division. This</w:t>
      </w:r>
    </w:p>
    <w:p>
      <w:pPr>
        <w:jc w:val="right"/>
      </w:pPr>
      <w:r>
        <w:t>involves looking at the coefficients of the original cubic equation, which are 1, —5, —2 and 24.</w:t>
      </w:r>
    </w:p>
    <w:p>
      <w:pPr>
        <w:jc w:val="right"/>
      </w:pPr>
      <w:r>
        <w:t>These are written down in the first row of a table, the starting layout for which is</w:t>
      </w:r>
    </w:p>
    <w:p>
      <w:pPr>
        <w:jc w:val="right"/>
      </w:pPr>
    </w:p>
    <w:p>
      <w:pPr>
        <w:jc w:val="right"/>
      </w:pPr>
      <w:r>
        <w:t>&lt; 7 | 24 2- وت 1</w:t>
      </w:r>
    </w:p>
    <w:p>
      <w:pPr>
        <w:jc w:val="right"/>
      </w:pPr>
    </w:p>
    <w:p>
      <w:pPr>
        <w:jc w:val="right"/>
      </w:pPr>
      <w:r>
        <w:t>Notice that to the right of the vertical line we write down the known root ۶ = —2. We have</w:t>
      </w:r>
    </w:p>
    <w:p>
      <w:pPr>
        <w:jc w:val="right"/>
      </w:pPr>
      <w:r>
        <w:t>left a blank line which will be filled in shortly. In the first position on the bottom row we have</w:t>
      </w:r>
    </w:p>
    <w:p>
      <w:pPr>
        <w:jc w:val="right"/>
      </w:pPr>
      <w:r>
        <w:t>brought down the number 1 from the first row.</w:t>
      </w:r>
    </w:p>
    <w:p>
      <w:pPr>
        <w:jc w:val="right"/>
      </w:pPr>
    </w:p>
    <w:p>
      <w:pPr>
        <w:jc w:val="right"/>
      </w:pPr>
      <w:r>
        <w:t>The next step is to multiply the number 1, just brought down, by the known root, —2, and write</w:t>
      </w:r>
    </w:p>
    <w:p>
      <w:pPr>
        <w:jc w:val="right"/>
      </w:pPr>
      <w:r>
        <w:t>the result, —2, In the blank row in the position shown.</w:t>
      </w:r>
    </w:p>
    <w:p>
      <w:pPr>
        <w:jc w:val="right"/>
      </w:pPr>
    </w:p>
    <w:p>
      <w:pPr>
        <w:jc w:val="right"/>
      </w:pPr>
      <w:r>
        <w:t>www.mathcentre.ac.uk 5 (© mathcentre 2009 os)</w:t>
      </w:r>
    </w:p>
    <w:p>
      <w:r>
        <w:br w:type="page"/>
      </w:r>
    </w:p>
    <w:p>
      <w:pPr>
        <w:jc w:val="right"/>
      </w:pPr>
      <w:r>
        <w:t>The numbers in the second column are then added, —5 + —2 = —7, and the result written in the</w:t>
      </w:r>
    </w:p>
    <w:p>
      <w:pPr>
        <w:jc w:val="right"/>
      </w:pPr>
      <w:r>
        <w:t>bottom row as shown.</w:t>
      </w:r>
    </w:p>
    <w:p>
      <w:pPr>
        <w:jc w:val="right"/>
      </w:pPr>
    </w:p>
    <w:p>
      <w:pPr>
        <w:jc w:val="right"/>
      </w:pPr>
      <w:r>
        <w:t>Then, the number just written down, —7, Is multiplied by the known root, —2, and we write the</w:t>
      </w:r>
    </w:p>
    <w:p>
      <w:pPr>
        <w:jc w:val="right"/>
      </w:pPr>
      <w:r>
        <w:t>result, 14, In the blank row in the position shown.</w:t>
      </w:r>
    </w:p>
    <w:p>
      <w:pPr>
        <w:jc w:val="right"/>
      </w:pPr>
    </w:p>
    <w:p>
      <w:pPr>
        <w:jc w:val="right"/>
      </w:pPr>
      <w:r>
        <w:t>9 &lt; | 24 2- وت 1</w:t>
      </w:r>
    </w:p>
    <w:p>
      <w:pPr>
        <w:jc w:val="right"/>
      </w:pPr>
    </w:p>
    <w:p>
      <w:pPr>
        <w:jc w:val="right"/>
      </w:pPr>
      <w:r>
        <w:t>Then the numbers in this column are added:</w:t>
      </w:r>
    </w:p>
    <w:p>
      <w:pPr>
        <w:jc w:val="right"/>
      </w:pPr>
    </w:p>
    <w:p>
      <w:pPr>
        <w:jc w:val="right"/>
      </w:pPr>
      <w:r>
        <w:t>&lt; 7 | 24 2- وت 1</w:t>
      </w:r>
    </w:p>
    <w:p>
      <w:pPr>
        <w:jc w:val="right"/>
      </w:pPr>
      <w:r>
        <w:t>14 2—</w:t>
      </w:r>
    </w:p>
    <w:p>
      <w:pPr>
        <w:jc w:val="right"/>
      </w:pPr>
    </w:p>
    <w:p>
      <w:pPr>
        <w:jc w:val="right"/>
      </w:pPr>
      <w:r>
        <w:t>1 -7 12</w:t>
      </w:r>
    </w:p>
    <w:p>
      <w:pPr>
        <w:jc w:val="right"/>
      </w:pPr>
    </w:p>
    <w:p>
      <w:pPr>
        <w:jc w:val="right"/>
      </w:pPr>
      <w:r>
        <w:t>The process continues:</w:t>
      </w:r>
    </w:p>
    <w:p>
      <w:pPr>
        <w:jc w:val="right"/>
      </w:pPr>
    </w:p>
    <w:p>
      <w:pPr>
        <w:jc w:val="right"/>
      </w:pPr>
      <w:r>
        <w:t>2- &lt;- 7 | 24 2— نت 1</w:t>
      </w:r>
    </w:p>
    <w:p>
      <w:pPr>
        <w:jc w:val="right"/>
      </w:pPr>
      <w:r>
        <w:t>24— 14 2-</w:t>
      </w:r>
    </w:p>
    <w:p>
      <w:pPr>
        <w:jc w:val="right"/>
      </w:pPr>
    </w:p>
    <w:p>
      <w:pPr>
        <w:jc w:val="right"/>
      </w:pPr>
      <w:r>
        <w:t>1 —7 12 0</w:t>
      </w:r>
    </w:p>
    <w:p>
      <w:pPr>
        <w:jc w:val="right"/>
      </w:pPr>
    </w:p>
    <w:p>
      <w:pPr>
        <w:jc w:val="right"/>
      </w:pPr>
      <w:r>
        <w:t>Note that the final number in the bottom row (obtained by adding 24 and —24) is zero. This is</w:t>
      </w:r>
    </w:p>
    <w:p>
      <w:pPr>
        <w:jc w:val="right"/>
      </w:pPr>
      <w:r>
        <w:t>confirmation that « = —2 ‏وا‎ a root of the original cubic. If this value turns out to be non-zero</w:t>
      </w:r>
    </w:p>
    <w:p>
      <w:pPr>
        <w:jc w:val="right"/>
      </w:pPr>
      <w:r>
        <w:t>then we do not have a root.</w:t>
      </w:r>
    </w:p>
    <w:p>
      <w:pPr>
        <w:jc w:val="right"/>
      </w:pPr>
    </w:p>
    <w:p>
      <w:pPr>
        <w:jc w:val="right"/>
      </w:pPr>
      <w:r>
        <w:t>At this stage the coefficients in the quadratic that we are looking for are the first three numbers</w:t>
      </w:r>
    </w:p>
    <w:p>
      <w:pPr>
        <w:jc w:val="right"/>
      </w:pPr>
      <w:r>
        <w:t>in the bottom row. So the quadratic is</w:t>
      </w:r>
    </w:p>
    <w:p>
      <w:pPr>
        <w:jc w:val="right"/>
      </w:pPr>
    </w:p>
    <w:p>
      <w:pPr>
        <w:jc w:val="right"/>
      </w:pPr>
      <w:r>
        <w:t>x? - 72 +12</w:t>
      </w:r>
    </w:p>
    <w:p>
      <w:pPr>
        <w:jc w:val="right"/>
      </w:pPr>
      <w:r>
        <w:t>So we have reduced our cubic to</w:t>
      </w:r>
    </w:p>
    <w:p>
      <w:pPr>
        <w:jc w:val="right"/>
      </w:pPr>
      <w:r>
        <w:t>(x +2)(2? —7r+12) = 0</w:t>
      </w:r>
    </w:p>
    <w:p>
      <w:pPr>
        <w:jc w:val="right"/>
      </w:pPr>
      <w:r>
        <w:t>The quadratic term can be factorised to give</w:t>
      </w:r>
    </w:p>
    <w:p>
      <w:pPr>
        <w:jc w:val="right"/>
      </w:pPr>
      <w:r>
        <w:t>(x +2)(a4—3)(a-—4) = 0</w:t>
      </w:r>
    </w:p>
    <w:p>
      <w:pPr>
        <w:jc w:val="right"/>
      </w:pPr>
      <w:r>
        <w:t>giving us the solutions 7 = —2, 3 or 4</w:t>
      </w:r>
    </w:p>
    <w:p>
      <w:pPr>
        <w:jc w:val="right"/>
      </w:pPr>
    </w:p>
    <w:p>
      <w:pPr>
        <w:jc w:val="right"/>
      </w:pPr>
      <w:r>
        <w:t>In the previous Example we were given one of the roots. If a root is not known ۱۲ 5 always worth</w:t>
      </w:r>
    </w:p>
    <w:p>
      <w:pPr>
        <w:jc w:val="right"/>
      </w:pPr>
      <w:r>
        <w:t>trying a few simple values.</w:t>
      </w:r>
    </w:p>
    <w:p>
      <w:pPr>
        <w:jc w:val="right"/>
      </w:pPr>
    </w:p>
    <w:p>
      <w:pPr>
        <w:jc w:val="right"/>
      </w:pPr>
      <w:r>
        <w:t>www.mathcentre.ac.uk 6 (© mathcentre 2009 ‏هت(‎</w:t>
      </w:r>
    </w:p>
    <w:p>
      <w:r>
        <w:br w:type="page"/>
      </w:r>
    </w:p>
    <w:p>
      <w:pPr>
        <w:jc w:val="right"/>
      </w:pPr>
      <w:r>
        <w:t>Example</w:t>
      </w:r>
    </w:p>
    <w:p>
      <w:pPr>
        <w:jc w:val="right"/>
      </w:pPr>
    </w:p>
    <w:p>
      <w:pPr>
        <w:jc w:val="right"/>
      </w:pPr>
      <w:r>
        <w:t>Suppose we wish to solve</w:t>
      </w:r>
    </w:p>
    <w:p>
      <w:pPr>
        <w:jc w:val="right"/>
      </w:pPr>
      <w:r>
        <w:t>x? - 78 - 06 - ۱0</w:t>
      </w:r>
    </w:p>
    <w:p>
      <w:pPr>
        <w:jc w:val="right"/>
      </w:pPr>
    </w:p>
    <w:p>
      <w:pPr>
        <w:jc w:val="right"/>
      </w:pPr>
      <w:r>
        <w:t>A very simple value we might try is x = 1. Substituting x = 1 in the left-hand side we find</w:t>
      </w:r>
    </w:p>
    <w:p>
      <w:pPr>
        <w:jc w:val="right"/>
      </w:pPr>
      <w:r>
        <w:t>1° — 7(1) -6</w:t>
      </w:r>
    </w:p>
    <w:p>
      <w:pPr>
        <w:jc w:val="right"/>
      </w:pPr>
      <w:r>
        <w:t>which equals —12, so this value is clearly not a solution. Suppose we try the value x = —1:</w:t>
      </w:r>
    </w:p>
    <w:p>
      <w:pPr>
        <w:jc w:val="right"/>
      </w:pPr>
      <w:r>
        <w:t>(—1)* — 7(-1) -6</w:t>
      </w:r>
    </w:p>
    <w:p>
      <w:pPr>
        <w:jc w:val="right"/>
      </w:pPr>
    </w:p>
    <w:p>
      <w:pPr>
        <w:jc w:val="right"/>
      </w:pPr>
      <w:r>
        <w:t>which does equal zero, so 2 = —1 is a solution. This means that x+ 1 ‏وا‎ a factor and the cubic</w:t>
      </w:r>
    </w:p>
    <w:p>
      <w:pPr>
        <w:jc w:val="right"/>
      </w:pPr>
      <w:r>
        <w:t>can be written in the form</w:t>
      </w:r>
    </w:p>
    <w:p>
      <w:pPr>
        <w:jc w:val="right"/>
      </w:pPr>
    </w:p>
    <w:p>
      <w:pPr>
        <w:jc w:val="right"/>
      </w:pPr>
      <w:r>
        <w:t>) +1)(x* +ax +b) =0</w:t>
      </w:r>
    </w:p>
    <w:p>
      <w:pPr>
        <w:jc w:val="right"/>
      </w:pPr>
      <w:r>
        <w:t>We can perform synthetic division to find the other factors.</w:t>
      </w:r>
    </w:p>
    <w:p>
      <w:pPr>
        <w:jc w:val="right"/>
      </w:pPr>
    </w:p>
    <w:p>
      <w:pPr>
        <w:jc w:val="right"/>
      </w:pPr>
      <w:r>
        <w:t>As before, we take the coefficients of the original cubic equation, which are 1, 0, —7 and —6.</w:t>
      </w:r>
    </w:p>
    <w:p>
      <w:pPr>
        <w:jc w:val="right"/>
      </w:pPr>
      <w:r>
        <w:t>These are written down in the first row of a table, the starting layout for which is</w:t>
      </w:r>
    </w:p>
    <w:p>
      <w:pPr>
        <w:jc w:val="right"/>
      </w:pPr>
    </w:p>
    <w:p>
      <w:pPr>
        <w:jc w:val="right"/>
      </w:pPr>
      <w:r>
        <w:t>1 0 -—7 -6/x=-1l</w:t>
      </w:r>
    </w:p>
    <w:p>
      <w:pPr>
        <w:jc w:val="right"/>
      </w:pPr>
    </w:p>
    <w:p>
      <w:pPr>
        <w:jc w:val="right"/>
      </w:pPr>
      <w:r>
        <w:t>To the right of the vertical line we write down the known root « = —1. In the first position on</w:t>
      </w:r>
    </w:p>
    <w:p>
      <w:pPr>
        <w:jc w:val="right"/>
      </w:pPr>
      <w:r>
        <w:t>the bottom row we have brought down the number 1 from the first row.</w:t>
      </w:r>
    </w:p>
    <w:p>
      <w:pPr>
        <w:jc w:val="right"/>
      </w:pPr>
    </w:p>
    <w:p>
      <w:pPr>
        <w:jc w:val="right"/>
      </w:pPr>
      <w:r>
        <w:t>The next step is to multiply the number 1, just brought down, by the known root, —1, and write</w:t>
      </w:r>
    </w:p>
    <w:p>
      <w:pPr>
        <w:jc w:val="right"/>
      </w:pPr>
      <w:r>
        <w:t>the result, —1, in the blank row in the position shown.</w:t>
      </w:r>
    </w:p>
    <w:p>
      <w:pPr>
        <w:jc w:val="right"/>
      </w:pPr>
    </w:p>
    <w:p>
      <w:pPr>
        <w:jc w:val="right"/>
      </w:pPr>
      <w:r>
        <w:t>1 0 -7 -6 ۱ &lt; -1</w:t>
      </w:r>
    </w:p>
    <w:p>
      <w:pPr>
        <w:jc w:val="right"/>
      </w:pPr>
    </w:p>
    <w:p>
      <w:pPr>
        <w:jc w:val="right"/>
      </w:pPr>
      <w:r>
        <w:t>The numbers in the second column are then added, 0 + —1 = —1, and the result written in the</w:t>
      </w:r>
    </w:p>
    <w:p>
      <w:pPr>
        <w:jc w:val="right"/>
      </w:pPr>
      <w:r>
        <w:t>bottom row as shown.</w:t>
      </w:r>
    </w:p>
    <w:p>
      <w:pPr>
        <w:jc w:val="right"/>
      </w:pPr>
    </w:p>
    <w:p>
      <w:pPr>
        <w:jc w:val="right"/>
      </w:pPr>
      <w:r>
        <w:t>Then, the number just written down, —1, Is multiplied by the known root, —1, and we write the</w:t>
      </w:r>
    </w:p>
    <w:p>
      <w:pPr>
        <w:jc w:val="right"/>
      </w:pPr>
      <w:r>
        <w:t>result, 1, in the blank row in the position shown.</w:t>
      </w:r>
    </w:p>
    <w:p>
      <w:pPr>
        <w:jc w:val="right"/>
      </w:pPr>
    </w:p>
    <w:p>
      <w:pPr>
        <w:jc w:val="right"/>
      </w:pPr>
      <w:r>
        <w:t>1 0 -—7 -0 | &lt;&lt; -1</w:t>
      </w:r>
    </w:p>
    <w:p>
      <w:pPr>
        <w:jc w:val="right"/>
      </w:pPr>
      <w:r>
        <w:t>1 1</w:t>
      </w:r>
    </w:p>
    <w:p>
      <w:pPr>
        <w:jc w:val="right"/>
      </w:pPr>
    </w:p>
    <w:p>
      <w:pPr>
        <w:jc w:val="right"/>
      </w:pPr>
      <w:r>
        <w:t>1 -1</w:t>
      </w:r>
    </w:p>
    <w:p>
      <w:pPr>
        <w:jc w:val="right"/>
      </w:pPr>
      <w:r>
        <w:t>Then the numbers in this column are added:</w:t>
      </w:r>
    </w:p>
    <w:p>
      <w:pPr>
        <w:jc w:val="right"/>
      </w:pPr>
    </w:p>
    <w:p>
      <w:pPr>
        <w:jc w:val="right"/>
      </w:pPr>
      <w:r>
        <w:t>1 0 -7 -6 ۱ &lt; -1</w:t>
      </w:r>
    </w:p>
    <w:p>
      <w:pPr>
        <w:jc w:val="right"/>
      </w:pPr>
    </w:p>
    <w:p>
      <w:pPr>
        <w:jc w:val="right"/>
      </w:pPr>
      <w:r>
        <w:t>www.mathcentre.ac.uk 7 (© mathcentre 2009 os)</w:t>
      </w:r>
    </w:p>
    <w:p>
      <w:r>
        <w:br w:type="page"/>
      </w:r>
    </w:p>
    <w:p>
      <w:pPr>
        <w:jc w:val="right"/>
      </w:pPr>
      <w:r>
        <w:t>The process continues:</w:t>
      </w:r>
    </w:p>
    <w:p>
      <w:pPr>
        <w:jc w:val="right"/>
      </w:pPr>
    </w:p>
    <w:p>
      <w:pPr>
        <w:jc w:val="right"/>
      </w:pPr>
      <w:r>
        <w:t>At this stage the coefficients in the quadratic that we are looking for are the first three numbers</w:t>
      </w:r>
    </w:p>
    <w:p>
      <w:pPr>
        <w:jc w:val="right"/>
      </w:pPr>
      <w:r>
        <w:t>in the bottom row. So the quadratic is</w:t>
      </w:r>
    </w:p>
    <w:p>
      <w:pPr>
        <w:jc w:val="right"/>
      </w:pPr>
    </w:p>
    <w:p>
      <w:pPr>
        <w:jc w:val="right"/>
      </w:pPr>
      <w:r>
        <w:t>x - ۲ - 6</w:t>
      </w:r>
    </w:p>
    <w:p>
      <w:pPr>
        <w:jc w:val="right"/>
      </w:pPr>
      <w:r>
        <w:t>So we now need to solve the equation</w:t>
      </w:r>
    </w:p>
    <w:p>
      <w:pPr>
        <w:jc w:val="right"/>
      </w:pPr>
      <w:r>
        <w:t>) + 1)(2? - 7 -6) =0</w:t>
      </w:r>
    </w:p>
    <w:p>
      <w:pPr>
        <w:jc w:val="right"/>
      </w:pPr>
    </w:p>
    <w:p>
      <w:pPr>
        <w:jc w:val="right"/>
      </w:pPr>
      <w:r>
        <w:t>which factorises to give</w:t>
      </w:r>
    </w:p>
    <w:p>
      <w:pPr>
        <w:jc w:val="right"/>
      </w:pPr>
      <w:r>
        <w:t>(x + 1)(a — 3)(a + 2) =0</w:t>
      </w:r>
    </w:p>
    <w:p>
      <w:pPr>
        <w:jc w:val="right"/>
      </w:pPr>
    </w:p>
    <w:p>
      <w:pPr>
        <w:jc w:val="right"/>
      </w:pPr>
      <w:r>
        <w:t>and the three solutions to the cubic equation are x = —2, —1 or 3.</w:t>
      </w:r>
    </w:p>
    <w:p>
      <w:pPr>
        <w:jc w:val="right"/>
      </w:pPr>
    </w:p>
    <w:p>
      <w:pPr>
        <w:jc w:val="right"/>
      </w:pPr>
      <w:r>
        <w:t>Sometimes you may be able to spot a factor as shown in the following Example.</w:t>
      </w:r>
    </w:p>
    <w:p>
      <w:pPr>
        <w:jc w:val="right"/>
      </w:pPr>
      <w:r>
        <w:t>Example</w:t>
      </w:r>
    </w:p>
    <w:p>
      <w:pPr>
        <w:jc w:val="right"/>
      </w:pPr>
      <w:r>
        <w:t>Suppose we wish to solve the equation x? — 4x? — 9x + 36 = 0.</w:t>
      </w:r>
    </w:p>
    <w:p>
      <w:pPr>
        <w:jc w:val="right"/>
      </w:pPr>
    </w:p>
    <w:p>
      <w:pPr>
        <w:jc w:val="right"/>
      </w:pPr>
      <w:r>
        <w:t>Observe that the first two terms in the cubic can be factorised as x? — 4x = x?(x — 4). The</w:t>
      </w:r>
    </w:p>
    <w:p>
      <w:pPr>
        <w:jc w:val="right"/>
      </w:pPr>
      <w:r>
        <w:t>second pair of terms can be factorised as —9x + 36 = —9(x — 4). This sort of observation can</w:t>
      </w:r>
    </w:p>
    <w:p>
      <w:pPr>
        <w:jc w:val="right"/>
      </w:pPr>
      <w:r>
        <w:t>only be made when you have had sufficient practice and experience of handling expressions like</w:t>
      </w:r>
    </w:p>
    <w:p>
      <w:pPr>
        <w:jc w:val="right"/>
      </w:pPr>
      <w:r>
        <w:t>this. However, the observation enables us to proceed as follows:</w:t>
      </w:r>
    </w:p>
    <w:p>
      <w:pPr>
        <w:jc w:val="right"/>
      </w:pPr>
    </w:p>
    <w:p>
      <w:pPr>
        <w:jc w:val="right"/>
      </w:pPr>
      <w:r>
        <w:t>xv? - 4 - 09 +36 =</w:t>
      </w:r>
    </w:p>
    <w:p>
      <w:pPr>
        <w:jc w:val="right"/>
      </w:pPr>
    </w:p>
    <w:p>
      <w:pPr>
        <w:jc w:val="right"/>
      </w:pPr>
      <w:r>
        <w:t>0</w:t>
      </w:r>
    </w:p>
    <w:p>
      <w:pPr>
        <w:jc w:val="right"/>
      </w:pPr>
      <w:r>
        <w:t>x(x - 4(- 907 -4( = 0</w:t>
      </w:r>
    </w:p>
    <w:p>
      <w:pPr>
        <w:jc w:val="right"/>
      </w:pPr>
    </w:p>
    <w:p>
      <w:pPr>
        <w:jc w:val="right"/>
      </w:pPr>
      <w:r>
        <w:t>The common factor of (a — 4) can be extracted to give</w:t>
      </w:r>
    </w:p>
    <w:p>
      <w:pPr>
        <w:jc w:val="right"/>
      </w:pPr>
      <w:r>
        <w:t>(x? —9)(a — 4) —0</w:t>
      </w:r>
    </w:p>
    <w:p>
      <w:pPr>
        <w:jc w:val="right"/>
      </w:pPr>
    </w:p>
    <w:p>
      <w:pPr>
        <w:jc w:val="right"/>
      </w:pPr>
      <w:r>
        <w:t>and the difference of two squares can be factorised giving</w:t>
      </w:r>
    </w:p>
    <w:p>
      <w:pPr>
        <w:jc w:val="right"/>
      </w:pPr>
    </w:p>
    <w:p>
      <w:pPr>
        <w:jc w:val="right"/>
      </w:pPr>
      <w:r>
        <w:t>(x + 3)(a — 3)(a — 4) =0 (1)</w:t>
      </w:r>
    </w:p>
    <w:p>
      <w:pPr>
        <w:jc w:val="right"/>
      </w:pPr>
      <w:r>
        <w:t>giving us solutions 7 = —3, 3 or 4</w:t>
      </w:r>
    </w:p>
    <w:p>
      <w:pPr>
        <w:jc w:val="right"/>
      </w:pPr>
      <w:r>
        <w:t>You may have noticed that in each example we have done, every root is a factor of the constant</w:t>
      </w:r>
    </w:p>
    <w:p>
      <w:pPr>
        <w:jc w:val="right"/>
      </w:pPr>
      <w:r>
        <w:t>term in the equation. In the last Example, —3, 3 and 4 all divide into the constant term 36. As</w:t>
      </w:r>
    </w:p>
    <w:p>
      <w:pPr>
        <w:jc w:val="right"/>
      </w:pPr>
      <w:r>
        <w:t>long as the coefficient of ‏و‎ in the cubic equation is 1 this must be the case. This is because,</w:t>
      </w:r>
    </w:p>
    <w:p>
      <w:pPr>
        <w:jc w:val="right"/>
      </w:pPr>
    </w:p>
    <w:p>
      <w:pPr>
        <w:jc w:val="right"/>
      </w:pPr>
      <w:r>
        <w:t>referring to equation (1) for example, the constant term arises from multiplying the numbers 3,</w:t>
      </w:r>
    </w:p>
    <w:p>
      <w:pPr>
        <w:jc w:val="right"/>
      </w:pPr>
      <w:r>
        <w:t>—3 and —4. This gives us another possible approach.</w:t>
      </w:r>
    </w:p>
    <w:p>
      <w:pPr>
        <w:jc w:val="right"/>
      </w:pPr>
    </w:p>
    <w:p>
      <w:pPr>
        <w:jc w:val="right"/>
      </w:pPr>
      <w:r>
        <w:t>www.mathcentre.ac.uk 8 (© mathcentre 2009 ‏هت(‎</w:t>
      </w:r>
    </w:p>
    <w:p>
      <w:r>
        <w:br w:type="page"/>
      </w:r>
    </w:p>
    <w:p>
      <w:pPr>
        <w:jc w:val="right"/>
      </w:pPr>
      <w:r>
        <w:t>Example</w:t>
      </w:r>
    </w:p>
    <w:p>
      <w:pPr>
        <w:jc w:val="right"/>
      </w:pPr>
      <w:r>
        <w:t>Suppose we wish to solve the equation</w:t>
      </w:r>
    </w:p>
    <w:p>
      <w:pPr>
        <w:jc w:val="right"/>
      </w:pPr>
    </w:p>
    <w:p>
      <w:pPr>
        <w:jc w:val="right"/>
      </w:pPr>
      <w:r>
        <w:t>x — 62? - 6-7 &lt;- 0</w:t>
      </w:r>
    </w:p>
    <w:p>
      <w:pPr>
        <w:jc w:val="right"/>
      </w:pPr>
    </w:p>
    <w:p>
      <w:pPr>
        <w:jc w:val="right"/>
      </w:pPr>
      <w:r>
        <w:t>If there is to be a solution, then because the coefficient of x? is 1, it is going to be an integer</w:t>
      </w:r>
    </w:p>
    <w:p>
      <w:pPr>
        <w:jc w:val="right"/>
      </w:pPr>
    </w:p>
    <w:p>
      <w:pPr>
        <w:jc w:val="right"/>
      </w:pPr>
      <w:r>
        <w:t>and it’s going to be a factor of 7. This leaves us with only four possibilities: 1,—1,7, and —7.</w:t>
      </w:r>
    </w:p>
    <w:p>
      <w:pPr>
        <w:jc w:val="right"/>
      </w:pPr>
      <w:r>
        <w:t>So we can try each of them in turn. You can see fairly quickly that 1 and —1 don’t work. So</w:t>
      </w:r>
    </w:p>
    <w:p>
      <w:pPr>
        <w:jc w:val="right"/>
      </w:pPr>
      <w:r>
        <w:t>we will try 7. Rather than substitute « = 7 into the cubic equation we shall immediately try to</w:t>
      </w:r>
    </w:p>
    <w:p>
      <w:pPr>
        <w:jc w:val="right"/>
      </w:pPr>
      <w:r>
        <w:t>synthetically divide this expression by 7.</w:t>
      </w:r>
    </w:p>
    <w:p>
      <w:pPr>
        <w:jc w:val="right"/>
      </w:pPr>
    </w:p>
    <w:p>
      <w:pPr>
        <w:jc w:val="right"/>
      </w:pPr>
      <w:r>
        <w:t>1 -6 -6 -7|x=7</w:t>
      </w:r>
    </w:p>
    <w:p>
      <w:pPr>
        <w:jc w:val="right"/>
      </w:pPr>
    </w:p>
    <w:p>
      <w:pPr>
        <w:jc w:val="right"/>
      </w:pPr>
      <w:r>
        <w:t>Because the fourth number in the last row is zero it follows that 2 = 7 is indeed a root. Had</w:t>
      </w:r>
    </w:p>
    <w:p>
      <w:pPr>
        <w:jc w:val="right"/>
      </w:pPr>
      <w:r>
        <w:t>this number not been zero then x = 7 would not have been a root. So 7 is indeed a root, and</w:t>
      </w:r>
    </w:p>
    <w:p>
      <w:pPr>
        <w:jc w:val="right"/>
      </w:pPr>
      <w:r>
        <w:t>the resulting quadratic is</w:t>
      </w:r>
    </w:p>
    <w:p>
      <w:pPr>
        <w:jc w:val="right"/>
      </w:pPr>
    </w:p>
    <w:p>
      <w:pPr>
        <w:jc w:val="right"/>
      </w:pPr>
      <w:r>
        <w:t>22 1 2 411-0</w:t>
      </w:r>
    </w:p>
    <w:p>
      <w:pPr>
        <w:jc w:val="right"/>
      </w:pPr>
    </w:p>
    <w:p>
      <w:pPr>
        <w:jc w:val="right"/>
      </w:pPr>
      <w:r>
        <w:t>Now you will find that if you try to solve it that the quadratic equation x? + x + 1 = 0 has no</w:t>
      </w:r>
    </w:p>
    <w:p>
      <w:pPr>
        <w:jc w:val="right"/>
      </w:pPr>
      <w:r>
        <w:t>real solutions, so the only possible solution to this cubic is x = 7.</w:t>
      </w:r>
    </w:p>
    <w:p>
      <w:pPr>
        <w:jc w:val="right"/>
      </w:pPr>
    </w:p>
    <w:p>
      <w:pPr>
        <w:jc w:val="right"/>
      </w:pPr>
      <w:r>
        <w:t>Certain basic identities which you may wish to learn can help in factorising both cubic and</w:t>
      </w:r>
    </w:p>
    <w:p>
      <w:pPr>
        <w:jc w:val="right"/>
      </w:pPr>
      <w:r>
        <w:t>quadratic equations.</w:t>
      </w:r>
    </w:p>
    <w:p>
      <w:pPr>
        <w:jc w:val="right"/>
      </w:pPr>
    </w:p>
    <w:p>
      <w:pPr>
        <w:jc w:val="right"/>
      </w:pPr>
      <w:r>
        <w:t>Example</w:t>
      </w:r>
    </w:p>
    <w:p>
      <w:pPr>
        <w:jc w:val="right"/>
      </w:pPr>
      <w:r>
        <w:t>Suppose we wanted to solve the equation 2° + 327+ 327 +1=0.</w:t>
      </w:r>
    </w:p>
    <w:p>
      <w:pPr>
        <w:jc w:val="right"/>
      </w:pPr>
    </w:p>
    <w:p>
      <w:pPr>
        <w:jc w:val="right"/>
      </w:pPr>
      <w:r>
        <w:t>This has the widely-known factorisation (x + 1)? = 0 from which we have the root x = —1</w:t>
      </w:r>
    </w:p>
    <w:p>
      <w:pPr>
        <w:jc w:val="right"/>
      </w:pPr>
      <w:r>
        <w:t>repeated three times.</w:t>
      </w:r>
    </w:p>
    <w:p>
      <w:pPr>
        <w:jc w:val="right"/>
      </w:pPr>
    </w:p>
    <w:p>
      <w:pPr>
        <w:jc w:val="right"/>
      </w:pPr>
      <w:r>
        <w:t>Exercise 2</w:t>
      </w:r>
    </w:p>
    <w:p>
      <w:pPr>
        <w:jc w:val="right"/>
      </w:pPr>
    </w:p>
    <w:p>
      <w:pPr>
        <w:jc w:val="right"/>
      </w:pPr>
      <w:r>
        <w:t>1. For each of the following cubic equations one root Is given. Determine the other roots of</w:t>
      </w:r>
    </w:p>
    <w:p>
      <w:pPr>
        <w:jc w:val="right"/>
      </w:pPr>
      <w:r>
        <w:t>each cubic.</w:t>
      </w:r>
    </w:p>
    <w:p>
      <w:pPr>
        <w:jc w:val="right"/>
      </w:pPr>
    </w:p>
    <w:p>
      <w:pPr>
        <w:jc w:val="right"/>
      </w:pPr>
      <w:r>
        <w:t>a) 2° + 3x7 — 62 — 8 = 0 has a root at x = 2.</w:t>
      </w:r>
    </w:p>
    <w:p>
      <w:pPr>
        <w:jc w:val="right"/>
      </w:pPr>
    </w:p>
    <w:p>
      <w:pPr>
        <w:jc w:val="right"/>
      </w:pPr>
      <w:r>
        <w:t>b) 2° + 2x? — 217 + 18 = 0 has a root at x =3.</w:t>
      </w:r>
    </w:p>
    <w:p>
      <w:pPr>
        <w:jc w:val="right"/>
      </w:pPr>
    </w:p>
    <w:p>
      <w:pPr>
        <w:jc w:val="right"/>
      </w:pPr>
      <w:r>
        <w:t>c) a + 42? + 77 +6 &lt; 0 has a root at x = —2.</w:t>
      </w:r>
    </w:p>
    <w:p>
      <w:pPr>
        <w:jc w:val="right"/>
      </w:pPr>
    </w:p>
    <w:p>
      <w:pPr>
        <w:jc w:val="right"/>
      </w:pPr>
      <w:r>
        <w:t>d) 2x? + 9x? + 3a — 4 =0 has a root at x = —4.</w:t>
      </w:r>
    </w:p>
    <w:p>
      <w:pPr>
        <w:jc w:val="right"/>
      </w:pPr>
    </w:p>
    <w:p>
      <w:pPr>
        <w:jc w:val="right"/>
      </w:pPr>
      <w:r>
        <w:t>2. For each of the following cubic equations use synthetic division to determine if the given</w:t>
      </w:r>
    </w:p>
    <w:p>
      <w:pPr>
        <w:jc w:val="right"/>
      </w:pPr>
      <w:r>
        <w:t>value of x is a root of the equation. Where It is, determine the other roots of the equation.</w:t>
      </w:r>
    </w:p>
    <w:p>
      <w:pPr>
        <w:jc w:val="right"/>
      </w:pPr>
    </w:p>
    <w:p>
      <w:pPr>
        <w:jc w:val="right"/>
      </w:pPr>
      <w:r>
        <w:t>a) Is x = —2 a root of the equation x? + 9x? + 267 + 24 = 0?</w:t>
      </w:r>
    </w:p>
    <w:p>
      <w:pPr>
        <w:jc w:val="right"/>
      </w:pPr>
    </w:p>
    <w:p>
      <w:pPr>
        <w:jc w:val="right"/>
      </w:pPr>
      <w:r>
        <w:t>www.mathcentre.ac.uk 9 (© mathcentre 2009 ‏هت(‎</w:t>
      </w:r>
    </w:p>
    <w:p>
      <w:r>
        <w:br w:type="page"/>
      </w:r>
    </w:p>
    <w:p>
      <w:pPr>
        <w:jc w:val="right"/>
      </w:pPr>
      <w:r>
        <w:t>b) Is 7 =4 a root of the equation 2° — 627 + 9 + 1=0?</w:t>
      </w:r>
    </w:p>
    <w:p>
      <w:pPr>
        <w:jc w:val="right"/>
      </w:pPr>
      <w:r>
        <w:t>c) ‏وا‎ 7 = —1 a root of the equation x? + 6x? + 3x — 5 = 0?</w:t>
      </w:r>
    </w:p>
    <w:p>
      <w:pPr>
        <w:jc w:val="right"/>
      </w:pPr>
    </w:p>
    <w:p>
      <w:pPr>
        <w:jc w:val="right"/>
      </w:pPr>
      <w:r>
        <w:t>d) ‏وا‎ 7 =2 a root of the equation x? + 2x? — 207 + 24 = 0?</w:t>
      </w:r>
    </w:p>
    <w:p>
      <w:pPr>
        <w:jc w:val="right"/>
      </w:pPr>
    </w:p>
    <w:p>
      <w:pPr>
        <w:jc w:val="right"/>
      </w:pPr>
      <w:r>
        <w:t>4. Using graphs to solve cubic equations</w:t>
      </w:r>
    </w:p>
    <w:p>
      <w:pPr>
        <w:jc w:val="right"/>
      </w:pPr>
    </w:p>
    <w:p>
      <w:pPr>
        <w:jc w:val="right"/>
      </w:pPr>
      <w:r>
        <w:t>If you cannot find a solution by these methods then draw an accurate graph of the cubic expres-</w:t>
      </w:r>
    </w:p>
    <w:p>
      <w:pPr>
        <w:jc w:val="right"/>
      </w:pPr>
      <w:r>
        <w:t>sion. The points where it crosses the x-axis will give you the solutions to the equation but their</w:t>
      </w:r>
    </w:p>
    <w:p>
      <w:pPr>
        <w:jc w:val="right"/>
      </w:pPr>
      <w:r>
        <w:t>accuracy will be limited to the accuracy of your graph.</w:t>
      </w:r>
    </w:p>
    <w:p>
      <w:pPr>
        <w:jc w:val="right"/>
      </w:pPr>
    </w:p>
    <w:p>
      <w:pPr>
        <w:jc w:val="right"/>
      </w:pPr>
      <w:r>
        <w:t>You may indeed find that the graph crosses the x-axis at a point that would suggest a factor,</w:t>
      </w:r>
    </w:p>
    <w:p>
      <w:pPr>
        <w:jc w:val="right"/>
      </w:pPr>
    </w:p>
    <w:p>
      <w:pPr>
        <w:jc w:val="right"/>
      </w:pPr>
      <w:r>
        <w:t>for instance, if you draw a graph that appears to cross the x-axis at, say, 7 = 2. then it’s worth</w:t>
      </w:r>
    </w:p>
    <w:p>
      <w:pPr>
        <w:jc w:val="right"/>
      </w:pPr>
      <w:r>
        <w:t>trying to find out whether ۳ — 5) is indeed a factor.</w:t>
      </w:r>
    </w:p>
    <w:p>
      <w:pPr>
        <w:jc w:val="right"/>
      </w:pPr>
    </w:p>
    <w:p>
      <w:pPr>
        <w:jc w:val="right"/>
      </w:pPr>
      <w:r>
        <w:t>Example</w:t>
      </w:r>
    </w:p>
    <w:p>
      <w:pPr>
        <w:jc w:val="right"/>
      </w:pPr>
      <w:r>
        <w:t>Suppose we wished to solve x? + 422 +2 - 5 &lt; 0۰</w:t>
      </w:r>
    </w:p>
    <w:p>
      <w:pPr>
        <w:jc w:val="right"/>
      </w:pPr>
    </w:p>
    <w:p>
      <w:pPr>
        <w:jc w:val="right"/>
      </w:pPr>
      <w:r>
        <w:t>Now this equation will not yield a factor by any of the methods that we have discussed. So a</w:t>
      </w:r>
    </w:p>
    <w:p>
      <w:pPr>
        <w:jc w:val="right"/>
      </w:pPr>
      <w:r>
        <w:t>graph of y = ‏ند‎ + 4x7 + x — 5 has been drawn as shown in Figure 5.</w:t>
      </w:r>
    </w:p>
    <w:p>
      <w:pPr>
        <w:jc w:val="right"/>
      </w:pPr>
    </w:p>
    <w:p>
      <w:pPr>
        <w:jc w:val="right"/>
      </w:pPr>
      <w:r>
        <w:t>Figure 5. A graph of y = 2° + 4a? +2 —5</w:t>
      </w:r>
    </w:p>
    <w:p>
      <w:pPr>
        <w:jc w:val="right"/>
      </w:pPr>
    </w:p>
    <w:p>
      <w:pPr>
        <w:jc w:val="right"/>
      </w:pPr>
      <w:r>
        <w:t>It crosses the x-axis at three places and hence there are three real roots. As we stated before their</w:t>
      </w:r>
    </w:p>
    <w:p>
      <w:pPr>
        <w:jc w:val="right"/>
      </w:pPr>
      <w:r>
        <w:t>accuracy will be limited to the accuracy of the graph. From the graph we find the approximate</w:t>
      </w:r>
    </w:p>
    <w:p>
      <w:pPr>
        <w:jc w:val="right"/>
      </w:pPr>
      <w:r>
        <w:t>solutions « 2 —3.2, —1.7,0.9.</w:t>
      </w:r>
    </w:p>
    <w:p>
      <w:pPr>
        <w:jc w:val="right"/>
      </w:pPr>
    </w:p>
    <w:p>
      <w:pPr>
        <w:jc w:val="right"/>
      </w:pPr>
      <w:r>
        <w:t>Exercise 3</w:t>
      </w:r>
    </w:p>
    <w:p>
      <w:pPr>
        <w:jc w:val="right"/>
      </w:pPr>
      <w:r>
        <w:t>Use graphs to solve, as accurately as you can, the following cubic equations.</w:t>
      </w:r>
    </w:p>
    <w:p>
      <w:pPr>
        <w:jc w:val="right"/>
      </w:pPr>
      <w:r>
        <w:t>a) 2 — 4x? — 67 +5 =0</w:t>
      </w:r>
    </w:p>
    <w:p>
      <w:pPr>
        <w:jc w:val="right"/>
      </w:pPr>
    </w:p>
    <w:p>
      <w:pPr>
        <w:jc w:val="right"/>
      </w:pPr>
      <w:r>
        <w:t>b) 2x3 — 327 — 47 — 35 = 0</w:t>
      </w:r>
    </w:p>
    <w:p>
      <w:pPr>
        <w:jc w:val="right"/>
      </w:pPr>
    </w:p>
    <w:p>
      <w:pPr>
        <w:jc w:val="right"/>
      </w:pPr>
      <w:r>
        <w:t>c) # —327-xr+1=0</w:t>
      </w:r>
    </w:p>
    <w:p>
      <w:pPr>
        <w:jc w:val="right"/>
      </w:pPr>
    </w:p>
    <w:p>
      <w:pPr>
        <w:jc w:val="right"/>
      </w:pPr>
      <w:r>
        <w:t>www.mathcentre.ac.uk 10 (© mathcentre 2009 os)</w:t>
      </w:r>
    </w:p>
    <w:p>
      <w:r>
        <w:br w:type="page"/>
      </w:r>
    </w:p>
    <w:p>
      <w:pPr>
        <w:jc w:val="right"/>
      </w:pPr>
      <w:r>
        <w:t>Answers</w:t>
      </w:r>
    </w:p>
    <w:p>
      <w:pPr>
        <w:jc w:val="right"/>
      </w:pPr>
    </w:p>
    <w:p>
      <w:pPr>
        <w:jc w:val="right"/>
      </w:pPr>
      <w:r>
        <w:t>Exercise 1</w:t>
      </w:r>
    </w:p>
    <w:p>
      <w:pPr>
        <w:jc w:val="right"/>
      </w:pPr>
      <w:r>
        <w:t>a) -1, 2,3  b)-—1, 2,10 c) —4, 3 (twice)</w:t>
      </w:r>
    </w:p>
    <w:p>
      <w:pPr>
        <w:jc w:val="right"/>
      </w:pPr>
      <w:r>
        <w:t>d) -2 ۰ e) —5, —2 (twice) f) 5 (three times)</w:t>
      </w:r>
    </w:p>
    <w:p>
      <w:pPr>
        <w:jc w:val="right"/>
      </w:pPr>
    </w:p>
    <w:p>
      <w:pPr>
        <w:jc w:val="right"/>
      </w:pPr>
      <w:r>
        <w:t>Exercise 2</w:t>
      </w:r>
    </w:p>
    <w:p>
      <w:pPr>
        <w:jc w:val="right"/>
      </w:pPr>
    </w:p>
    <w:p>
      <w:pPr>
        <w:jc w:val="right"/>
      </w:pPr>
      <w:r>
        <w:t>1. 2( 7 -&lt; -1 200 2 - -4 b)x=-6andr=1</w:t>
      </w:r>
    </w:p>
    <w:p>
      <w:pPr>
        <w:jc w:val="right"/>
      </w:pPr>
      <w:r>
        <w:t>c) No other roots d) 7 -&lt; -1 200 ۲ &lt; 5</w:t>
      </w:r>
    </w:p>
    <w:p>
      <w:pPr>
        <w:jc w:val="right"/>
      </w:pPr>
    </w:p>
    <w:p>
      <w:pPr>
        <w:jc w:val="right"/>
      </w:pPr>
      <w:r>
        <w:t>2. a) x = —2 is a root. Other roots are x = —3 and x = —4</w:t>
      </w:r>
    </w:p>
    <w:p>
      <w:pPr>
        <w:jc w:val="right"/>
      </w:pPr>
      <w:r>
        <w:t>b) 7 = 4 ‏وا‎ not a root</w:t>
      </w:r>
    </w:p>
    <w:p>
      <w:pPr>
        <w:jc w:val="right"/>
      </w:pPr>
      <w:r>
        <w:t>c) ۲ = -1 Is not a root</w:t>
      </w:r>
    </w:p>
    <w:p>
      <w:pPr>
        <w:jc w:val="right"/>
      </w:pPr>
      <w:r>
        <w:t>d) x =2 ‏وا‎ a root. Other roots are x = —6 and x = 2</w:t>
      </w:r>
    </w:p>
    <w:p>
      <w:pPr>
        <w:jc w:val="right"/>
      </w:pPr>
      <w:r>
        <w:t>Exercise 3</w:t>
      </w:r>
    </w:p>
    <w:p>
      <w:pPr>
        <w:jc w:val="right"/>
      </w:pPr>
    </w:p>
    <w:p>
      <w:pPr>
        <w:jc w:val="right"/>
      </w:pPr>
      <w:r>
        <w:t>All answers are correct to 2 significant figures.</w:t>
      </w:r>
    </w:p>
    <w:p>
      <w:pPr>
        <w:jc w:val="right"/>
      </w:pPr>
      <w:r>
        <w:t>a) —1.6, 0.62, 5 b) 3.5, no other real roots c) —0.68, 0.46, 3.2</w:t>
      </w:r>
    </w:p>
    <w:p>
      <w:pPr>
        <w:jc w:val="right"/>
      </w:pPr>
    </w:p>
    <w:p>
      <w:pPr>
        <w:jc w:val="right"/>
      </w:pPr>
      <w:r>
        <w:t>www.mathcentre.ac.uk 11 (© mathcentre 2009 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