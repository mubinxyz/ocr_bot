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کارشناسی پیوسته آموزش ابتدایی</w:t>
      </w:r>
    </w:p>
    <w:p>
      <w:pPr>
        <w:jc w:val="right"/>
      </w:pPr>
    </w:p>
    <w:p>
      <w:pPr>
        <w:jc w:val="right"/>
      </w:pPr>
      <w:r>
        <w:t>عنوان: نگاهی به گذشته. گامی به سوی آینده</w:t>
      </w:r>
    </w:p>
    <w:p>
      <w:pPr>
        <w:jc w:val="right"/>
      </w:pPr>
    </w:p>
    <w:p>
      <w:pPr>
        <w:jc w:val="right"/>
      </w:pPr>
      <w:r>
        <w:t>استاد راهنما: محمد باقر توکلی</w:t>
      </w:r>
    </w:p>
    <w:p>
      <w:pPr>
        <w:jc w:val="right"/>
      </w:pPr>
    </w:p>
    <w:p>
      <w:pPr>
        <w:jc w:val="right"/>
      </w:pPr>
      <w:r>
        <w:t>دانشجو معلم: مبین مهاجر</w:t>
      </w:r>
    </w:p>
    <w:p>
      <w:r>
        <w:br w:type="page"/>
      </w:r>
    </w:p>
    <w:p>
      <w:r>
        <w:br w:type="page"/>
      </w:r>
    </w:p>
    <w:p>
      <w:pPr>
        <w:jc w:val="right"/>
      </w:pPr>
      <w:r>
        <w:t>۰</w:t>
      </w:r>
    </w:p>
    <w:p>
      <w:pPr>
        <w:jc w:val="right"/>
      </w:pPr>
    </w:p>
    <w:p>
      <w:pPr>
        <w:jc w:val="right"/>
      </w:pPr>
      <w:r>
        <w:t>فرم ‎ay das‏ استاد راهنما و تعهد دانشجو معلم</w:t>
      </w:r>
    </w:p>
    <w:p>
      <w:pPr>
        <w:jc w:val="right"/>
      </w:pPr>
    </w:p>
    <w:p>
      <w:pPr>
        <w:jc w:val="right"/>
      </w:pPr>
      <w:r>
        <w:t>‎ol‏ گزارش, حاصل تلاش و تجارب ارزشمند جناب آقای مبین مهاجر در طول دوره کارشناسی رشته آموزش</w:t>
      </w:r>
    </w:p>
    <w:p>
      <w:pPr>
        <w:jc w:val="right"/>
      </w:pPr>
    </w:p>
    <w:p>
      <w:pPr>
        <w:jc w:val="right"/>
      </w:pPr>
      <w:r>
        <w:t>‏ابتدایی می‌باشد و مورد تأیید اینجانب است. نمره این گزارش (--) تعیین می‌گردد.</w:t>
      </w:r>
    </w:p>
    <w:p>
      <w:pPr>
        <w:jc w:val="right"/>
      </w:pPr>
    </w:p>
    <w:p>
      <w:pPr>
        <w:jc w:val="right"/>
      </w:pPr>
      <w:r>
        <w:t>‏نام و نام خانوادگی استاد راهنما: محمد باقر توکلی</w:t>
      </w:r>
    </w:p>
    <w:p>
      <w:pPr>
        <w:jc w:val="right"/>
      </w:pPr>
    </w:p>
    <w:p>
      <w:pPr>
        <w:jc w:val="right"/>
      </w:pPr>
      <w:r>
        <w:t>‏تاریخ و امضاء</w:t>
      </w:r>
    </w:p>
    <w:p>
      <w:pPr>
        <w:jc w:val="right"/>
      </w:pPr>
    </w:p>
    <w:p>
      <w:pPr>
        <w:jc w:val="right"/>
      </w:pPr>
      <w:r>
        <w:t>‏در دانشگاه فرهنگیان بوده و شخصاً آن را به رشته تحریر درآورده‌ام.</w:t>
      </w:r>
    </w:p>
    <w:p>
      <w:pPr>
        <w:jc w:val="right"/>
      </w:pPr>
    </w:p>
    <w:p>
      <w:pPr>
        <w:jc w:val="right"/>
      </w:pPr>
      <w:r>
        <w:t>‏۲- چنانچه در هر مقطع زمانی خلاف موارد فوق ثابت شود. مسئولیت عواقب ناشی از آن را بر عهده می‌گیرم</w:t>
      </w:r>
    </w:p>
    <w:p>
      <w:pPr>
        <w:jc w:val="right"/>
      </w:pPr>
    </w:p>
    <w:p>
      <w:pPr>
        <w:jc w:val="right"/>
      </w:pPr>
      <w:r>
        <w:t>‏و دانشگاه فرهنگیان (پردیس /واحدهای تابعه) مجاز است مطابق ضوابط و مقررات با اینجانب برخورد نماید. در</w:t>
      </w:r>
    </w:p>
    <w:p>
      <w:pPr>
        <w:jc w:val="right"/>
      </w:pPr>
      <w:r>
        <w:t>نام و نام خانوادگی دانشجو-معلم: مبین مهاجر</w:t>
      </w:r>
    </w:p>
    <w:p>
      <w:pPr>
        <w:jc w:val="right"/>
      </w:pPr>
    </w:p>
    <w:p>
      <w:pPr>
        <w:jc w:val="right"/>
      </w:pPr>
      <w:r>
        <w:t>‏تاریخ و امضاء</w:t>
      </w:r>
    </w:p>
    <w:p>
      <w:r>
        <w:br w:type="page"/>
      </w:r>
    </w:p>
    <w:p>
      <w:pPr>
        <w:jc w:val="right"/>
      </w:pPr>
      <w:r>
        <w:t>جکیده</w:t>
      </w:r>
    </w:p>
    <w:p>
      <w:pPr>
        <w:jc w:val="right"/>
      </w:pPr>
    </w:p>
    <w:p>
      <w:pPr>
        <w:jc w:val="right"/>
      </w:pPr>
      <w:r>
        <w:t>شده است. با هدف بازتاب 9 تحلیل تارب حرفه‌ای اینجانب در مسیر تربیت معلم نگاشته شده است. پژوهش</w:t>
      </w:r>
    </w:p>
    <w:p>
      <w:pPr>
        <w:jc w:val="right"/>
      </w:pPr>
      <w:r>
        <w:t>حاضر با بهره‌گیری از روش خودکاوی روایتی و استناد به چارچوب‌های نظری ‎opine‏ به بررسی ریشه‌های</w:t>
      </w:r>
    </w:p>
    <w:p>
      <w:pPr>
        <w:jc w:val="right"/>
      </w:pPr>
      <w:r>
        <w:t>علاقه ‎a‏ حرفه ‎«poles‏ تجارب تحصیلی در دانشگاه فرهنگیان» و اصول و آرمان‌های مدنظر برای فعالیت حرفه‌ای</w:t>
      </w:r>
    </w:p>
    <w:p>
      <w:pPr>
        <w:jc w:val="right"/>
      </w:pPr>
      <w:r>
        <w:t>آموزشی, نقش کلیدی در شکلگیری هویت حرفه‌ای و باورهای آموزشی اینجانب داشته‌اند. این گزارش. با</w:t>
      </w:r>
    </w:p>
    <w:p>
      <w:pPr>
        <w:jc w:val="right"/>
      </w:pPr>
      <w:r>
        <w:t>‎ast‏ بر اهمیت بازتاب ‎colts!‏ نه‌تنها ‎a‏ سازمان‌دهی دانش پراکنده به شکلی کاربردی کمک کرده. ‎ASL,‏</w:t>
      </w:r>
    </w:p>
    <w:p>
      <w:pPr>
        <w:jc w:val="right"/>
      </w:pPr>
      <w:r>
        <w:t>‏راهبردهایی برای بهبود عملکرد &gt; ‎clad‏ در مقام یک معلم ابتدایی ارائه می‌دهد. نتایج ‎Cpl‏ تحلیل. بر ضرورت</w:t>
      </w:r>
    </w:p>
    <w:p>
      <w:pPr>
        <w:jc w:val="right"/>
      </w:pPr>
      <w:r>
        <w:t>تطبیق روش‌های تدریس با نیازهای متنوع دانش‌آموزان. تقویت انگیزه درونی. و تعهد به یادگیری مادام‌العمر</w:t>
      </w:r>
    </w:p>
    <w:p>
      <w:pPr>
        <w:jc w:val="right"/>
      </w:pPr>
      <w:r>
        <w:t>‎at‏ دارد. این کارنماء افزون بر خودارزیابی» می‌تواند به‌عنوان منبعی برای دانشجو معلمان ‎Ko‏ در راستای</w:t>
      </w:r>
    </w:p>
    <w:p>
      <w:pPr>
        <w:jc w:val="right"/>
      </w:pPr>
      <w:r>
        <w:t>توسعه شایستگی‌های حرفه‌ای مورد استفاده قرار گیرد و گامی در جهت تحقق رسالت متعالی آموزش و پرورش</w:t>
      </w:r>
    </w:p>
    <w:p>
      <w:pPr>
        <w:jc w:val="right"/>
      </w:pPr>
    </w:p>
    <w:p>
      <w:pPr>
        <w:jc w:val="right"/>
      </w:pPr>
      <w:r>
        <w:t>فرهنگیان. یادگیری مادام‌العمر. تدریس ‎he‏</w:t>
      </w:r>
    </w:p>
    <w:p>
      <w:r>
        <w:br w:type="page"/>
      </w:r>
    </w:p>
    <w:p>
      <w:pPr>
        <w:jc w:val="right"/>
      </w:pPr>
      <w:r>
        <w:t>مقدمه مهم ومع موم و عم وم ما عم وم تمعن 22 1</w:t>
      </w:r>
    </w:p>
    <w:p>
      <w:pPr>
        <w:jc w:val="right"/>
      </w:pPr>
      <w:r>
        <w:t>فصل اول (ریشه‌های اولیه) ویو و و و و وا و و و و1 8</w:t>
      </w:r>
    </w:p>
    <w:p>
      <w:pPr>
        <w:jc w:val="right"/>
      </w:pPr>
      <w:r>
        <w:t>خانواده پایه‌گذار هویت فرد برای یادگیری و ادامه تحصیل ‎vcccccsecssssesvescsssscassvsueseavsusscsseseacsueasavsuescavsusasseeasavaveess‏ 8</w:t>
      </w:r>
    </w:p>
    <w:p>
      <w:pPr>
        <w:jc w:val="right"/>
      </w:pPr>
      <w:r>
        <w:t>دوران تحصیل: مقاطع تحصیلی دبستان/ راهنمایی (متوسطه اول)/ دبیرستان یووم و1 9</w:t>
      </w:r>
    </w:p>
    <w:p>
      <w:pPr>
        <w:jc w:val="right"/>
      </w:pPr>
      <w:r>
        <w:t>هدف از نگارش کارنمای معلمی و سوالات کارنمای معلمی و یووم و وم وم وم وم وم وم وم و221 11</w:t>
      </w:r>
    </w:p>
    <w:p>
      <w:pPr>
        <w:jc w:val="right"/>
      </w:pPr>
      <w:r>
        <w:t>روش‌های پژوهشی ۰</w:t>
      </w:r>
    </w:p>
    <w:p>
      <w:pPr>
        <w:jc w:val="right"/>
      </w:pPr>
    </w:p>
    <w:p>
      <w:pPr>
        <w:jc w:val="right"/>
      </w:pPr>
      <w:r>
        <w:t>فصل دوم (تحلیل تجارب تحصیلی در دانشگاه) ویو و و و و وج و و و و و او و وا و وم و وم وم ۶22222 ‎1B‏</w:t>
      </w:r>
    </w:p>
    <w:p>
      <w:pPr>
        <w:jc w:val="right"/>
      </w:pPr>
      <w:r>
        <w:t>‏الف) انتظارات اولیه / انتظارات دانشگاه و و و و و و و یو و و هو و یو و و یووم موم و موم م22 ‎LB‏</w:t>
      </w:r>
    </w:p>
    <w:p>
      <w:pPr>
        <w:jc w:val="right"/>
      </w:pPr>
    </w:p>
    <w:p>
      <w:pPr>
        <w:jc w:val="right"/>
      </w:pPr>
      <w:r>
        <w:t>ب) تحلیلی از اتفاقات حین تحلیل از دانشگاه 0ب</w:t>
      </w:r>
    </w:p>
    <w:p>
      <w:pPr>
        <w:jc w:val="right"/>
      </w:pPr>
    </w:p>
    <w:p>
      <w:pPr>
        <w:jc w:val="right"/>
      </w:pPr>
      <w:r>
        <w:t>ج) تجارب دوران تحصیل معلمی در دانشگاه ۹</w:t>
      </w:r>
    </w:p>
    <w:p>
      <w:pPr>
        <w:jc w:val="right"/>
      </w:pPr>
    </w:p>
    <w:p>
      <w:pPr>
        <w:jc w:val="right"/>
      </w:pPr>
      <w:r>
        <w:t>د) آنچه شنیده شده است: دانش ارانه‌شده / آنچه پذیرفته می‌شود: دانش مورد قبول از نظر دانشجو ‎alee‏ 0</w:t>
      </w:r>
    </w:p>
    <w:p>
      <w:pPr>
        <w:jc w:val="right"/>
      </w:pPr>
    </w:p>
    <w:p>
      <w:pPr>
        <w:jc w:val="right"/>
      </w:pPr>
      <w:r>
        <w:t>فصل سوم (تبیین اصول باورها و آرمان‌های حرفه‌ای) و وج و و و و و و و و وم و و و و و ام و2112 ‎QO‏</w:t>
      </w:r>
    </w:p>
    <w:p>
      <w:pPr>
        <w:jc w:val="right"/>
      </w:pPr>
      <w:r>
        <w:t>‏نحوه تدریس خود به عنوان ‎ales‏ و و و وی ویو ویو ویو و 21225 ‎QO‏</w:t>
      </w:r>
    </w:p>
    <w:p>
      <w:pPr>
        <w:jc w:val="right"/>
      </w:pPr>
      <w:r>
        <w:t>‏باورهای یادگیری و آموزش فردی و و و و و و وج و و وج و و و وا و و و وا و و وم 211125 21</w:t>
      </w:r>
    </w:p>
    <w:p>
      <w:pPr>
        <w:jc w:val="right"/>
      </w:pPr>
      <w:r>
        <w:t>اصول و نظریه‌های مبنایی برای تدریس و اشتغال به عنوان معلم ‎ke‏</w:t>
      </w:r>
    </w:p>
    <w:p>
      <w:pPr>
        <w:jc w:val="right"/>
      </w:pPr>
    </w:p>
    <w:p>
      <w:pPr>
        <w:jc w:val="right"/>
      </w:pPr>
      <w:r>
        <w:t>2( وظایف شخص معلم در قبال تدریس و موفقیت دانش‌آموزان ‎veccccescecsscscsscscsscscsscscessscsssssesssessseeessseessuessseeesansees‏ 26</w:t>
      </w:r>
    </w:p>
    <w:p>
      <w:pPr>
        <w:jc w:val="right"/>
      </w:pPr>
      <w:r>
        <w:t>نحوه ارزیابی دانشجو از شغل معلمی او و و و و و 211122 ‎QD‏</w:t>
      </w:r>
    </w:p>
    <w:p>
      <w:pPr>
        <w:jc w:val="right"/>
      </w:pPr>
      <w:r>
        <w:t>‏بررسی شخصیت خود به‌عنوان معلمی که می‌خواهم باشم و و و ویو ویو موم و2۲۲۲ ‎BO‏</w:t>
      </w:r>
    </w:p>
    <w:p>
      <w:pPr>
        <w:jc w:val="right"/>
      </w:pPr>
      <w:r>
        <w:t>‏ویژگی‌های دانشجو برای شغل معلمی و و وی و وم وم یووم و121 31</w:t>
      </w:r>
    </w:p>
    <w:p>
      <w:pPr>
        <w:jc w:val="right"/>
      </w:pPr>
      <w:r>
        <w:t>وضع موجود شغل معلمی و و و و و و و و و و و و و و و و و و و او و و و و و و و او وس و و 2112 ‎BQ‏</w:t>
      </w:r>
    </w:p>
    <w:p>
      <w:pPr>
        <w:jc w:val="right"/>
      </w:pPr>
      <w:r>
        <w:t>‏معرفی و بررسی ‎ales‏ واقعی و ‎ales‏ کارآمد از نظر دانشجو ‎alec‏ ویو 21۲۲۲ 33</w:t>
      </w:r>
    </w:p>
    <w:p>
      <w:pPr>
        <w:jc w:val="right"/>
      </w:pPr>
      <w:r>
        <w:t>ویژگی‌های معلمان موفق و ناموفق و و و و و موم 2122552 34</w:t>
      </w:r>
    </w:p>
    <w:p>
      <w:pPr>
        <w:jc w:val="right"/>
      </w:pPr>
      <w:r>
        <w:t>نکات مهم در تدریس موفق معلمان و مربیان مدارس و توصیه‌هایی برای داشتن تدریس موفق ۲ 35</w:t>
      </w:r>
    </w:p>
    <w:p>
      <w:pPr>
        <w:jc w:val="right"/>
      </w:pPr>
      <w:r>
        <w:t>مواردی که معلم ‎ul‏ سرلوحه کار خود قرار دهد و و و ویو 22۲2۲۲ ‎3G‏</w:t>
      </w:r>
    </w:p>
    <w:p>
      <w:pPr>
        <w:jc w:val="right"/>
      </w:pPr>
      <w:r>
        <w:t>‏۱. داشتن اخلاق شایسته و و و و وج و و وم و و و1122 ‎BG‏</w:t>
      </w:r>
    </w:p>
    <w:p>
      <w:pPr>
        <w:jc w:val="right"/>
      </w:pPr>
    </w:p>
    <w:p>
      <w:pPr>
        <w:jc w:val="right"/>
      </w:pPr>
      <w:r>
        <w:t>‎aac ۲‏ استفاده از تنبیه بدنی و و و و و و و و و و و و و و و و و و و او و و و و و و ای و وس و 21125 ‎BG‏</w:t>
      </w:r>
    </w:p>
    <w:p>
      <w:pPr>
        <w:jc w:val="right"/>
      </w:pPr>
    </w:p>
    <w:p>
      <w:pPr>
        <w:jc w:val="right"/>
      </w:pPr>
      <w:r>
        <w:t>‎BO eeeeeccccceeceseesnneeeeeeeeeeseeeaeeeeeeeeeeeeesaaaeeeeeeesseeeaaaaeceeeeeeseeesaaeeeeeeeeseeeeeeeaaaeeeeeesesesseaaeeeeeeees ‏مطالعه مداوم‎ .۳</w:t>
      </w:r>
    </w:p>
    <w:p>
      <w:pPr>
        <w:jc w:val="right"/>
      </w:pPr>
    </w:p>
    <w:p>
      <w:pPr>
        <w:jc w:val="right"/>
      </w:pPr>
      <w:r>
        <w:t>‏۵. تدریس موثر و و و و و و و و و و و 212255 317</w:t>
      </w:r>
    </w:p>
    <w:p>
      <w:pPr>
        <w:jc w:val="right"/>
      </w:pPr>
    </w:p>
    <w:p>
      <w:pPr>
        <w:jc w:val="right"/>
      </w:pPr>
      <w:r>
        <w:t>‏۶ باورهای یادگیری و آموزش و و و و و او و و و و و وی و و ویو موم و و موم :222 ‎BT‏</w:t>
      </w:r>
    </w:p>
    <w:p>
      <w:pPr>
        <w:jc w:val="right"/>
      </w:pPr>
    </w:p>
    <w:p>
      <w:pPr>
        <w:jc w:val="right"/>
      </w:pPr>
      <w:r>
        <w:t>‏۷ برقراری ارتباط با دانش‌آموزان و و و و و و و و و و و و و و و و و و و و و و وم 21212 ‎BT‏</w:t>
      </w:r>
    </w:p>
    <w:p>
      <w:pPr>
        <w:jc w:val="right"/>
      </w:pPr>
    </w:p>
    <w:p>
      <w:pPr>
        <w:jc w:val="right"/>
      </w:pPr>
      <w:r>
        <w:t>‎۹ ‏تدریس به زبان ساده‎ A</w:t>
      </w:r>
    </w:p>
    <w:p>
      <w:pPr>
        <w:jc w:val="right"/>
      </w:pPr>
    </w:p>
    <w:p>
      <w:pPr>
        <w:jc w:val="right"/>
      </w:pPr>
      <w:r>
        <w:t>‎38 71111 ‏تأثیر تشویق و و وم او وم وی ویو وم یووم واه ویو وا وی او وا واه وا وی وا وا و و و و و‎ ٩</w:t>
      </w:r>
    </w:p>
    <w:p>
      <w:pPr>
        <w:jc w:val="right"/>
      </w:pPr>
    </w:p>
    <w:p>
      <w:pPr>
        <w:jc w:val="right"/>
      </w:pPr>
      <w:r>
        <w:t>‏۰. تأثیر استفاده از تکنولوژی و نظریات تلفیقی و و او اوه رو رو وی وه وه وه یاو وا و و :2۱۲۲۲ 38</w:t>
      </w:r>
    </w:p>
    <w:p>
      <w:pPr>
        <w:jc w:val="right"/>
      </w:pPr>
    </w:p>
    <w:p>
      <w:pPr>
        <w:jc w:val="right"/>
      </w:pPr>
      <w:r>
        <w:t>‏آرمان شغل معلمی وا و و و و 211125 ‎BD‏</w:t>
      </w:r>
    </w:p>
    <w:p>
      <w:r>
        <w:br w:type="page"/>
      </w:r>
    </w:p>
    <w:p>
      <w:pPr>
        <w:jc w:val="right"/>
      </w:pPr>
      <w:r>
        <w:t>تعهدات حرفه‌ای و و و و و و و و و و و او و و و و و و و و او و و و و و و و مس و وم و و و ما و ‎AO‏</w:t>
      </w:r>
    </w:p>
    <w:p>
      <w:pPr>
        <w:jc w:val="right"/>
      </w:pPr>
      <w:r>
        <w:t>‏تعهدات حرفه‌ای دانشجو معلم و وا 111 ‎BO‏</w:t>
      </w:r>
    </w:p>
    <w:p>
      <w:pPr>
        <w:jc w:val="right"/>
      </w:pPr>
      <w:r>
        <w:t>‏تعهدات شخص دانشجو معلم و و و و وج وا وی وا و وم و ‎AO‏</w:t>
      </w:r>
    </w:p>
    <w:p>
      <w:pPr>
        <w:jc w:val="right"/>
      </w:pPr>
      <w:r>
        <w:t>‏تعهدات حرفه‌ای معلم و یو ویو ویو و ویو ویو 1 ‎AO‏</w:t>
      </w:r>
    </w:p>
    <w:p>
      <w:pPr>
        <w:jc w:val="right"/>
      </w:pPr>
      <w:r>
        <w:t>‏تعهدات سازمانی دانشجو معلم ویو و او وم وم وم مومس 2 41</w:t>
      </w:r>
    </w:p>
    <w:p>
      <w:pPr>
        <w:jc w:val="right"/>
      </w:pPr>
      <w:r>
        <w:t>حقوق دانشجویان معلم و وظایف دانشجو در قبال دانشگاه فرهنگیان وا یو هواس 211 41</w:t>
      </w:r>
    </w:p>
    <w:p>
      <w:pPr>
        <w:jc w:val="right"/>
      </w:pPr>
      <w:r>
        <w:t>منابع و وا و و و و و و و و و وی و و و و و و و ی 21 ‎QD‏</w:t>
      </w:r>
    </w:p>
    <w:p>
      <w:r>
        <w:br w:type="page"/>
      </w:r>
    </w:p>
    <w:p>
      <w:pPr>
        <w:jc w:val="right"/>
      </w:pPr>
      <w:r>
        <w:t>حرفه ‎«gales‏ به‌عنوان یکی از ارکان اصلی نظام آموزش و ‎yan‏ نیازمند آمادگی گسترده‌ای است که از</w:t>
      </w:r>
    </w:p>
    <w:p>
      <w:pPr>
        <w:jc w:val="right"/>
      </w:pPr>
      <w:r>
        <w:t>طریق ترکیب دانش نظری» مهارت‌های عملی و بازتاب انتقادی بر تجارب شخصی به دست می‌آید. دوره تربیت</w:t>
      </w:r>
    </w:p>
    <w:p>
      <w:pPr>
        <w:jc w:val="right"/>
      </w:pPr>
      <w:r>
        <w:t>معلم در دانشگاه فرهنگیان» فرصتی بی‌نظیر برای دانشجویان فراهم می‌کند تا با کسب شایستگی‌های حرفه‌ای</w:t>
      </w:r>
    </w:p>
    <w:p>
      <w:pPr>
        <w:jc w:val="right"/>
      </w:pPr>
      <w:r>
        <w:t>و تحلیل تجارب زیسته خود. به سوی تبدیل شدن به معلمانی کارآمد و متعهد گام بردارند. این گزارش, که</w:t>
      </w:r>
    </w:p>
    <w:p>
      <w:pPr>
        <w:jc w:val="right"/>
      </w:pPr>
      <w:r>
        <w:t>به‌عنوان بخشی از پروژه ‎SLL‏ دوره کارشناسی پیوسته آموزش ابتدایی تدوین شده است. با هدف بازنگری و</w:t>
      </w:r>
    </w:p>
    <w:p>
      <w:pPr>
        <w:jc w:val="right"/>
      </w:pPr>
      <w:r>
        <w:t>مستندسازی تجارب اینجانب در طول این دوره و تبدیل آن‌ها به دانشی سازمان‌يافته و کاربردی نگاشته شده</w:t>
      </w:r>
    </w:p>
    <w:p>
      <w:pPr>
        <w:jc w:val="right"/>
      </w:pPr>
      <w:r>
        <w:t>است. بازتاب &gt; ‎«clad‏ که از دیرباز به‌عنوان ابزاری ‎phe‏ در توسعه شایستگی‌های معلمان شناخته شده است</w:t>
      </w:r>
    </w:p>
    <w:p>
      <w:pPr>
        <w:jc w:val="right"/>
      </w:pPr>
      <w:r>
        <w:t>‎(Schén, 1983)‏ در این کارنما مبنای اصلی تحلیل قرار گرفته تا از این طریق. نه‌تنها نقاط قوت و ضعف</w:t>
      </w:r>
    </w:p>
    <w:p>
      <w:pPr>
        <w:jc w:val="right"/>
      </w:pPr>
      <w:r>
        <w:t>عملکرد اینجانب شناسایی شود. بلکه راهبردهایی برای بهبود عمل حرفه‌ای در آینده ترسیم گردد.</w:t>
      </w:r>
    </w:p>
    <w:p>
      <w:pPr>
        <w:jc w:val="right"/>
      </w:pPr>
    </w:p>
    <w:p>
      <w:pPr>
        <w:jc w:val="right"/>
      </w:pPr>
      <w:r>
        <w:t>هدف ‎bel‏ این گزارش, فراتر از ثبت صرف وقایع. ایجاد چارچوبی نظام‌مند برای تحلیل تجارب</w:t>
      </w:r>
    </w:p>
    <w:p>
      <w:pPr>
        <w:jc w:val="right"/>
      </w:pPr>
      <w:r>
        <w:t>آموزشی و تربیتی است که در طول دوره تحصیل در دانشگاه فرهنگیان کسب ‎lord‏ این تجارب. که شامل</w:t>
      </w:r>
    </w:p>
    <w:p>
      <w:pPr>
        <w:jc w:val="right"/>
      </w:pPr>
      <w:r>
        <w:t>تعاملات کلاسیء دوره‌های کارورزیء و مواجهه با چالش‌ها و فرصت‌های متعدد می‌شوند. زمینه‌ساز شکل گیری</w:t>
      </w:r>
    </w:p>
    <w:p>
      <w:pPr>
        <w:jc w:val="right"/>
      </w:pPr>
      <w:r>
        <w:t>هویت حرفه‌ای اینجانب به‌عنوان یک ‎od! ples‏ هستند. از اين‌رو اين کارنما تلاش دارد تا با بهره‌گیری از</w:t>
      </w:r>
    </w:p>
    <w:p>
      <w:pPr>
        <w:jc w:val="right"/>
      </w:pPr>
      <w:r>
        <w:t>روش خودکاوی روایتی و استناد به منابع علمی معتبر بینش‌هایی عمیق‌تر درباره فرآیند یادگیری و رشد</w:t>
      </w:r>
    </w:p>
    <w:p>
      <w:pPr>
        <w:jc w:val="right"/>
      </w:pPr>
      <w:r>
        <w:t>حرفه‌ای ارائه ‎amo‏ این فرآیند. نه‌تنها به پیشگیری از تکرار اشتباهات احتمالی کمک می‌کند. بلکه امکان</w:t>
      </w:r>
    </w:p>
    <w:p>
      <w:pPr>
        <w:jc w:val="right"/>
      </w:pPr>
      <w:r>
        <w:t>بهره‌مندی بهینه از فرصت‌های پیش‌رو را فراهم می‌سازد.</w:t>
      </w:r>
    </w:p>
    <w:p>
      <w:pPr>
        <w:jc w:val="right"/>
      </w:pPr>
    </w:p>
    <w:p>
      <w:pPr>
        <w:jc w:val="right"/>
      </w:pPr>
      <w:r>
        <w:t>ساختار این گزارش در فصول مختلف به‌گونه‌ای طراحی شده است که مراحل مختلف رشد حرفه‌ای</w:t>
      </w:r>
    </w:p>
    <w:p>
      <w:pPr>
        <w:jc w:val="right"/>
      </w:pPr>
      <w:r>
        <w:t>اینجانب را پوشش دهد: از ریشه‌های اولیه علاقه به معلمی در فصل اول, تا تحلیل تجارب تحصیلی در دانشگاه</w:t>
      </w:r>
    </w:p>
    <w:p>
      <w:pPr>
        <w:jc w:val="right"/>
      </w:pPr>
      <w:r>
        <w:t>فرهنگیان در فصل دوم و در نهایت تبیین ‎Joel‏ باورها و آرمان‌های حرفه‌ای در فصل سوم. هر فصل. با تکیه</w:t>
      </w:r>
    </w:p>
    <w:p>
      <w:pPr>
        <w:jc w:val="right"/>
      </w:pPr>
      <w:r>
        <w:t>بر چارچوب‌های نظری و شواهد ‎clos‏ به بررسی جنبه‌های متفاوتی از مسیر تربیت معلم می‌پردازد و در عین</w:t>
      </w:r>
    </w:p>
    <w:p>
      <w:pPr>
        <w:jc w:val="right"/>
      </w:pPr>
      <w:r>
        <w:t>‎le‏ تعهدات متقابل دانشجو معلم و سازمان آموزشی را مورد توجه قرار می‌دهد. در این راستاء این گزارش</w:t>
      </w:r>
    </w:p>
    <w:p>
      <w:pPr>
        <w:jc w:val="right"/>
      </w:pPr>
      <w:r>
        <w:t>‎Qua‏ به‌عنوان ابزاری برای خودارزیابی اینجانب ‎oe‏ می‌کند. بلکه می‌تواند به‌عنوان منبعی الهام‌بخش و</w:t>
      </w:r>
    </w:p>
    <w:p>
      <w:pPr>
        <w:jc w:val="right"/>
      </w:pPr>
      <w:r>
        <w:t>کاربردی برای ‎pls‏ دانشجو معلمان و پژوهشگران حوزه تربیت ‎ples‏ مورد استفاده قرار گیرد.</w:t>
      </w:r>
    </w:p>
    <w:p>
      <w:pPr>
        <w:jc w:val="right"/>
      </w:pPr>
    </w:p>
    <w:p>
      <w:pPr>
        <w:jc w:val="right"/>
      </w:pPr>
      <w:r>
        <w:t>در نهایت» ‎Gal‏ کارنما تلاشی است برای پیوند ‎Glee‏ گذشته. حال و آینده حرفه‌ای اینجانب. با نگاهی</w:t>
      </w:r>
    </w:p>
    <w:p>
      <w:pPr>
        <w:jc w:val="right"/>
      </w:pPr>
      <w:r>
        <w:t>به گذشته و تحلیل تجارب کسب‌شده. گامی به سوی آینده‌ای برداشته می‌شود که در آن, با آگاهی و آمادگی</w:t>
      </w:r>
    </w:p>
    <w:p>
      <w:pPr>
        <w:jc w:val="right"/>
      </w:pPr>
      <w:r>
        <w:t>بیشتر بتوانم به‌عنوان یک معلم ابتدایی نقشی ‎he‏ در آموزش و پرورش دانش‌آموزان و توسعه جامعه ایفا کنم.</w:t>
      </w:r>
    </w:p>
    <w:p>
      <w:pPr>
        <w:jc w:val="right"/>
      </w:pPr>
      <w:r>
        <w:t>امید است که این گزارش. با ارائه تصوبری روشن از مسیر طی‌شده و اهداف پیش‌رو به تحقق رسالت متعالی</w:t>
      </w:r>
    </w:p>
    <w:p>
      <w:pPr>
        <w:jc w:val="right"/>
      </w:pPr>
      <w:r>
        <w:t>معلمی کمک نماید.</w:t>
      </w:r>
    </w:p>
    <w:p>
      <w:r>
        <w:br w:type="page"/>
      </w:r>
    </w:p>
    <w:p>
      <w:pPr>
        <w:jc w:val="right"/>
      </w:pPr>
      <w:r>
        <w:t>فصل اول (ریشه‌های اولیه)</w:t>
      </w:r>
    </w:p>
    <w:p>
      <w:pPr>
        <w:jc w:val="right"/>
      </w:pPr>
      <w:r>
        <w:t>خانواده پایه‌گذار هویت فرد برای یادگیری و ادامه تحصیل</w:t>
      </w:r>
    </w:p>
    <w:p>
      <w:pPr>
        <w:jc w:val="right"/>
      </w:pPr>
    </w:p>
    <w:p>
      <w:pPr>
        <w:jc w:val="right"/>
      </w:pPr>
      <w:r>
        <w:t>بر اساس نظریه یادگیری اجتماعی بندورا )1977( خانواده به‌عنوان ‎Gals!‏ و مهم‌ترین محیط اجتماعی» نقش</w:t>
      </w:r>
    </w:p>
    <w:p>
      <w:pPr>
        <w:jc w:val="right"/>
      </w:pPr>
      <w:r>
        <w:t>کلیدی در شکلگیری الگوهای رفتاری و آنگیزشی فرد ایفا می‌کند. در اين راستاء علاقه پدرم به ‎SES‏ و مباحث</w:t>
      </w:r>
    </w:p>
    <w:p>
      <w:pPr>
        <w:jc w:val="right"/>
      </w:pPr>
      <w:r>
        <w:t>فرهنگی. به‌صورت غیرمستقیم. انگیزه‌ای برای پیگیری تحصیلات و شغل معلمی در من ایجاد کرد.خانواده من</w:t>
      </w:r>
    </w:p>
    <w:p>
      <w:pPr>
        <w:jc w:val="right"/>
      </w:pPr>
      <w:r>
        <w:t>نقش بسیار مهمی در شکلگیری هویت تحصیلی و شغلی من داشتند. پدرم. که یک کتاب‌فروش بود. به دلیل</w:t>
      </w:r>
    </w:p>
    <w:p>
      <w:pPr>
        <w:jc w:val="right"/>
      </w:pPr>
      <w:r>
        <w:t>هميشه به کار فرهنگی و مطالعه علاقه‌مند بود و این علاقه به تدریج در من نیز شکل گرفت. پدرم با وجود</w:t>
      </w:r>
    </w:p>
    <w:p>
      <w:pPr>
        <w:jc w:val="right"/>
      </w:pPr>
      <w:r>
        <w:t>مشکلات مالی. هميشه به من یادآوری می‌کرد که دانش و فرهنگ می‌توانند زندگی‌ام را تغییر دهند و به من</w:t>
      </w:r>
    </w:p>
    <w:p>
      <w:pPr>
        <w:jc w:val="right"/>
      </w:pPr>
      <w:r>
        <w:t>انگیزه می‌داد تا به دنبال تحصیلات بالاتر بروم.</w:t>
      </w:r>
    </w:p>
    <w:p>
      <w:pPr>
        <w:jc w:val="right"/>
      </w:pPr>
    </w:p>
    <w:p>
      <w:pPr>
        <w:jc w:val="right"/>
      </w:pPr>
      <w:r>
        <w:t>از طرفی. شرایط اقتصادی خانواده و جامعه, انگیزه‌ای مضاعف در من ایجاد کرد تا به دنبال شغلی</w:t>
      </w:r>
    </w:p>
    <w:p>
      <w:pPr>
        <w:jc w:val="right"/>
      </w:pPr>
      <w:r>
        <w:t>ثابت و پایدار مانند معلمی بروم. فقر نسبی مالی و چالش‌های اقتصادی که در جامعه مشاهده می‌کردم» باعث</w:t>
      </w:r>
    </w:p>
    <w:p>
      <w:pPr>
        <w:jc w:val="right"/>
      </w:pPr>
      <w:r>
        <w:t>شد تا به شغل معلمی به‌عنوان راهی برای خدمت به مردم و داشتن زندگی پایدارتر فکر کنم. معلمی نه‌تنها</w:t>
      </w:r>
    </w:p>
    <w:p>
      <w:pPr>
        <w:jc w:val="right"/>
      </w:pPr>
      <w:r>
        <w:t>شغلی بود که می‌توانست امنیت مالی نسبی برایم فراهم کند. بلکه فرصتی بود تا بتوانم به دیگران کمک کنم</w:t>
      </w:r>
    </w:p>
    <w:p>
      <w:pPr>
        <w:jc w:val="right"/>
      </w:pPr>
    </w:p>
    <w:p>
      <w:pPr>
        <w:jc w:val="right"/>
      </w:pPr>
      <w:r>
        <w:t>اگرچه عمویم نیز معلم بود. اما او هرگز الهام‌بخش مستقیم من نبود. بیشتر انگیزه‌های شخصی مانند</w:t>
      </w:r>
    </w:p>
    <w:p>
      <w:pPr>
        <w:jc w:val="right"/>
      </w:pPr>
      <w:r>
        <w:t>علاقه به خدمت به دیگران و تمایل به داشتن شغلی که بتواند تأثیر مثبتی بر جامعه بگذارد» مرا به سمت</w:t>
      </w:r>
    </w:p>
    <w:p>
      <w:pPr>
        <w:jc w:val="right"/>
      </w:pPr>
      <w:r>
        <w:t>حمایت‌ها باعث شد تا بتوانم به روياهایم فکر کنم و به دنبال شغلی بروم که نه‌تنها برای خودم. بلکه برای</w:t>
      </w:r>
    </w:p>
    <w:p>
      <w:r>
        <w:br w:type="page"/>
      </w:r>
    </w:p>
    <w:p>
      <w:pPr>
        <w:jc w:val="right"/>
      </w:pPr>
      <w:r>
        <w:t>دوران تحصیل: مقاطع تحصیلی دبستان/ راهنمایی (متوسطه اول)/ دبیرستان</w:t>
      </w:r>
    </w:p>
    <w:p>
      <w:pPr>
        <w:jc w:val="right"/>
      </w:pPr>
    </w:p>
    <w:p>
      <w:pPr>
        <w:jc w:val="right"/>
      </w:pPr>
      <w:r>
        <w:t>دوران دبستان برای من دوران شاد و پر از بازی و سرگرمی بود. معلمان خوب و هم کلاسی‌های مهربان» محیطی</w:t>
      </w:r>
    </w:p>
    <w:p>
      <w:pPr>
        <w:jc w:val="right"/>
      </w:pPr>
      <w:r>
        <w:t>در دوران ابتدایی» تأثیر بسزایی بر انگیزه و عملکرد تحصیلی دانش‌آموزان دارد )2001 ‎(Hamre &amp; Pianta,‏</w:t>
      </w:r>
    </w:p>
    <w:p>
      <w:pPr>
        <w:jc w:val="right"/>
      </w:pPr>
      <w:r>
        <w:t>در این دوره» بیشتر معلمانم افراد دلسوز و مهربانی بودند که سعی می کردند فضایی امن 9 پر از یاد گیری برای</w:t>
      </w:r>
    </w:p>
    <w:p>
      <w:pPr>
        <w:jc w:val="right"/>
      </w:pPr>
      <w:r>
        <w:t>ما ایجاد کنند. با وجود اينکه بیشتر معلمانم در این دوره افراد خوبی ‎rings‏ اما هیچ‌کدام از آن‌ها به‌طور خاص</w:t>
      </w:r>
    </w:p>
    <w:p>
      <w:pPr>
        <w:jc w:val="right"/>
      </w:pPr>
    </w:p>
    <w:p>
      <w:pPr>
        <w:jc w:val="right"/>
      </w:pPr>
      <w:r>
        <w:t>‎ell‏ بخش من برای انتخاب شغل معلمی نبودند.</w:t>
      </w:r>
    </w:p>
    <w:p>
      <w:pPr>
        <w:jc w:val="right"/>
      </w:pPr>
    </w:p>
    <w:p>
      <w:pPr>
        <w:jc w:val="right"/>
      </w:pPr>
      <w:r>
        <w:t>‏در کلاس پنجم و به‌ویژه ششم به دلیل تشدید اختلافات خانوادگی و حضور افراد منفی در زندگی‌ام.</w:t>
      </w:r>
    </w:p>
    <w:p>
      <w:pPr>
        <w:jc w:val="right"/>
      </w:pPr>
      <w:r>
        <w:t>عملکرد تحصیلی من افت ‎oS‏ خاطرات این دوران به‌ویژه کلاس ششم. چندان خوشایند نیست و به‌دلیل</w:t>
      </w:r>
    </w:p>
    <w:p>
      <w:pPr>
        <w:jc w:val="right"/>
      </w:pPr>
      <w:r>
        <w:t>مشکلات شخصی و خانوادگی. چندان به ‎ob‏ ماندنی نبود. در این دوره. احساس می‌کردم که درگیر مسائلی</w:t>
      </w:r>
    </w:p>
    <w:p>
      <w:pPr>
        <w:jc w:val="right"/>
      </w:pPr>
      <w:r>
        <w:t>هستم که از کنترل من خارج هستند و این موضوع باعث شد تا نتوانم به‌طور کامل روی درس‌هایم تمرکز</w:t>
      </w:r>
    </w:p>
    <w:p>
      <w:pPr>
        <w:jc w:val="right"/>
      </w:pPr>
      <w:r>
        <w:t>کنم.</w:t>
      </w:r>
    </w:p>
    <w:p>
      <w:pPr>
        <w:jc w:val="right"/>
      </w:pPr>
    </w:p>
    <w:p>
      <w:pPr>
        <w:jc w:val="right"/>
      </w:pPr>
      <w:r>
        <w:t>‏در این دوره. چالش‌های شخصی 9 خانوادگی باعث شد تا نتوانم به‌طور کامل بر تحصیلاتم تمرکز کنم.دوران</w:t>
      </w:r>
    </w:p>
    <w:p>
      <w:pPr>
        <w:jc w:val="right"/>
      </w:pPr>
      <w:r>
        <w:t>راهنمایی نیز برای من دوران چالش‌برانگیزی بود. بر اساس نظریه مراحل رشد روانیاجتماعی اریکسون</w:t>
      </w:r>
    </w:p>
    <w:p>
      <w:pPr>
        <w:jc w:val="right"/>
      </w:pPr>
      <w:r>
        <w:t>)1968( دوران نوجوانی با بحران ‎Cage‏ همراه است که می‌تواند بر عملکرد تحصیلی و انگیزه فرد تأثیر بگذارد.</w:t>
      </w:r>
    </w:p>
    <w:p>
      <w:pPr>
        <w:jc w:val="right"/>
      </w:pPr>
      <w:r>
        <w:t>شرایط روحی من در این دوره چندان مطلوب نبود و به دلیل مشکلاتی مانند بلوغ و درگیری‌های زندگی» چیز</w:t>
      </w:r>
    </w:p>
    <w:p>
      <w:pPr>
        <w:jc w:val="right"/>
      </w:pPr>
      <w:r>
        <w:t>زیادی از این دوران به ‎ob‏ ندارم. معلمان اين دوره نیز نتوانستند تأثیر خاصی بر من بگذارند و هیچ‌کدام از</w:t>
      </w:r>
    </w:p>
    <w:p>
      <w:pPr>
        <w:jc w:val="right"/>
      </w:pPr>
      <w:r>
        <w:t>آن‌ها الهام‌بخش من برای انتخاب شغل معلمی نبودند. در این دوره. بیشتر احساس می‌کردم که در حال</w:t>
      </w:r>
    </w:p>
    <w:p>
      <w:pPr>
        <w:jc w:val="right"/>
      </w:pPr>
      <w:r>
        <w:t>گذراندن روزها هستم و چندان هدف مشخصی برای آینده‌ام نداشتم.</w:t>
      </w:r>
    </w:p>
    <w:p>
      <w:pPr>
        <w:jc w:val="right"/>
      </w:pPr>
    </w:p>
    <w:p>
      <w:pPr>
        <w:jc w:val="right"/>
      </w:pPr>
      <w:r>
        <w:t>‏با این ‎SE‏ در این دوران شروع به درک این موضوع کردم که آموزش و یادگیری می‌توانند ابزارهایی</w:t>
      </w:r>
    </w:p>
    <w:p>
      <w:pPr>
        <w:jc w:val="right"/>
      </w:pPr>
    </w:p>
    <w:p>
      <w:pPr>
        <w:jc w:val="right"/>
      </w:pPr>
      <w:r>
        <w:t>‏به‌تدریج به این نتیجه رسیدم که ‎wh‏ به دنبال شغلی بروم که بتواند به من احساس ‎Cold)‏ و هدفمندی بدهد.</w:t>
      </w:r>
    </w:p>
    <w:p>
      <w:r>
        <w:br w:type="page"/>
      </w:r>
    </w:p>
    <w:p>
      <w:pPr>
        <w:jc w:val="right"/>
      </w:pPr>
      <w:r>
        <w:t>دوران دبیرستان, با وجود برخی چالش‌ها مانند مشکلات خانوادگی و فراموش کردن رویای والیبالیست بودنم.</w:t>
      </w:r>
    </w:p>
    <w:p>
      <w:pPr>
        <w:jc w:val="right"/>
      </w:pPr>
      <w:r>
        <w:t>دوران نسبتاً خوبی بود. در این دوره. معلمان الهام‌بخشی مانند آقای بالیده (معلم حسابان و هندسه) و ‎GUT‏</w:t>
      </w:r>
    </w:p>
    <w:p>
      <w:pPr>
        <w:jc w:val="right"/>
      </w:pPr>
      <w:r>
        <w:t>‎Wb ols,‏ عمیقی بر من گذاشتند. پژوهش‌های متعددی نشان می‌دهند که معلمان می‌توانند با ایجاد</w:t>
      </w:r>
    </w:p>
    <w:p>
      <w:pPr>
        <w:jc w:val="right"/>
      </w:pPr>
      <w:r>
        <w:t>اشتیاق و ارائه الگوهای ‎cute‏ بر انتخاب شغلی دانش‌آموزان تأثیر بگذارند ( ‎Lent, Brown, &amp; Hackett,‏</w:t>
      </w:r>
    </w:p>
    <w:p>
      <w:pPr>
        <w:jc w:val="right"/>
      </w:pPr>
      <w:r>
        <w:t>1994( ویژگی‌هایی مانند دانش فراوان و تخصصی. لذت بردن از تدریس. ایجاد اشتیاق در دانش‌آموزان.</w:t>
      </w:r>
    </w:p>
    <w:p>
      <w:pPr>
        <w:jc w:val="right"/>
      </w:pPr>
      <w:r>
        <w:t>شوخ‌طبعی و رابطه خوب با دانش‌آموزان. به‌ویژه از ‎cow‏ آقای بالیده. دیدگاه من را نسبت به شغل معلمی</w:t>
      </w:r>
    </w:p>
    <w:p>
      <w:pPr>
        <w:jc w:val="right"/>
      </w:pPr>
      <w:r>
        <w:t>‎pas‏ داد. این معلمان باعث ‎Wad‏ که به ‎goles‏ به‌ویژه معلمی ریاضیء علاقه‌مند شوم.</w:t>
      </w:r>
    </w:p>
    <w:p>
      <w:pPr>
        <w:jc w:val="right"/>
      </w:pPr>
    </w:p>
    <w:p>
      <w:pPr>
        <w:jc w:val="right"/>
      </w:pPr>
      <w:r>
        <w:t>در این دوره. به‌تدریج شروع به درک این موضوع کردم که معلمی نه‌تنها یک شغل, بلکه یک رسالت</w:t>
      </w:r>
    </w:p>
    <w:p>
      <w:pPr>
        <w:jc w:val="right"/>
      </w:pPr>
      <w:r>
        <w:t>است. معلمانی مانند آقای بالیده به من نشان ‎Wold‏ که چگونه می‌توان با دانش و اشتیاق» زندگی دیگران را</w:t>
      </w:r>
    </w:p>
    <w:p>
      <w:pPr>
        <w:jc w:val="right"/>
      </w:pPr>
      <w:r>
        <w:t>تغییر داد. این موضوع باعث شد تا به معلمی به‌عنوان شغلی نگاه کنم که می‌تواند تأثیر مثبتی بر جامعه بگذارد.</w:t>
      </w:r>
    </w:p>
    <w:p>
      <w:pPr>
        <w:jc w:val="right"/>
      </w:pPr>
    </w:p>
    <w:p>
      <w:pPr>
        <w:jc w:val="right"/>
      </w:pPr>
      <w:r>
        <w:t>با این ‎Je‏ سال آخر دبیرستان با مجازی شدن تحصیلات. دوباره با چالش‌های روحی و تحصیلی</w:t>
      </w:r>
    </w:p>
    <w:p>
      <w:pPr>
        <w:jc w:val="right"/>
      </w:pPr>
      <w:r>
        <w:t>داشت. با این وجود. تصمیم گرفتم که از ‎cpl‏ فرصت استفاده کنم و به‌عنوان یک معلم. تأثیر مثبتی بر زندگی</w:t>
      </w:r>
    </w:p>
    <w:p>
      <w:pPr>
        <w:jc w:val="right"/>
      </w:pPr>
    </w:p>
    <w:p>
      <w:pPr>
        <w:jc w:val="right"/>
      </w:pPr>
      <w:r>
        <w:t>دانشآموزانم بگذارم.</w:t>
      </w:r>
    </w:p>
    <w:p>
      <w:pPr>
        <w:jc w:val="right"/>
      </w:pPr>
    </w:p>
    <w:p>
      <w:pPr>
        <w:jc w:val="right"/>
      </w:pPr>
      <w:r>
        <w:t>10</w:t>
      </w:r>
    </w:p>
    <w:p>
      <w:r>
        <w:br w:type="page"/>
      </w:r>
    </w:p>
    <w:p>
      <w:pPr>
        <w:jc w:val="right"/>
      </w:pPr>
      <w:r>
        <w:t>بازتاب و خودارزیابی. به‌عنوان ابزارهایی کلیدی در توسعه حرفه‌ای معلمان» به آن‌ها کمک می‌کند تا تجربیات</w:t>
      </w:r>
    </w:p>
    <w:p>
      <w:pPr>
        <w:jc w:val="right"/>
      </w:pPr>
      <w:r>
        <w:t>خود را تحلیل کرده و برای آینده برنامه‌ریزی کنند )1983 ,۹008). این کارنما نیز با هدف مشابهی نگاشته</w:t>
      </w:r>
    </w:p>
    <w:p>
      <w:pPr>
        <w:jc w:val="right"/>
      </w:pPr>
      <w:r>
        <w:t>شده است. این گزارش به‌عنوان ابزاری برای خودارزیابی, به من کمک می‌کند تا با نگاهی عمیق‌تر به توانایی‌هاء</w:t>
      </w:r>
    </w:p>
    <w:p>
      <w:pPr>
        <w:jc w:val="right"/>
      </w:pPr>
      <w:r>
        <w:t>ضعف‌ها و فرصت‌های رشد خود بپردازم. از طریق این ‎Lo IT‏ می‌خواهم تجربیات پراکنده خود را به دانشی</w:t>
      </w:r>
    </w:p>
    <w:p>
      <w:pPr>
        <w:jc w:val="right"/>
      </w:pPr>
      <w:r>
        <w:t>سازمان‌یافته و کاربردی تبدیل کنم که بتواند در آینده به‌عنوان راهنمای عمل من باشد.</w:t>
      </w:r>
    </w:p>
    <w:p>
      <w:pPr>
        <w:jc w:val="right"/>
      </w:pPr>
    </w:p>
    <w:p>
      <w:pPr>
        <w:jc w:val="right"/>
      </w:pPr>
      <w:r>
        <w:t>سوالات اصلی که در این گزارش به آن‌ها پاسخ خواهم داد عبارتند از:</w:t>
      </w:r>
    </w:p>
    <w:p>
      <w:pPr>
        <w:jc w:val="right"/>
      </w:pPr>
    </w:p>
    <w:p>
      <w:pPr>
        <w:jc w:val="right"/>
      </w:pPr>
      <w:r>
        <w:t>1 چه تجربیاتی در ‎Job‏ دوره تربیت معلم کسب کرده‌ام و چگونه اين تجربیات بر دیدگاه من نسبت به</w:t>
      </w:r>
    </w:p>
    <w:p>
      <w:pPr>
        <w:jc w:val="right"/>
      </w:pPr>
    </w:p>
    <w:p>
      <w:pPr>
        <w:jc w:val="right"/>
      </w:pPr>
      <w:r>
        <w:t>2 چه چالش‌هایی در طول این دوره با آن‌ها مواجه شده‌ام و چگونه بر آن‌ها غلبه کرده‌ام؟</w:t>
      </w:r>
    </w:p>
    <w:p>
      <w:pPr>
        <w:jc w:val="right"/>
      </w:pPr>
    </w:p>
    <w:p>
      <w:pPr>
        <w:jc w:val="right"/>
      </w:pPr>
      <w:r>
        <w:t>3 چگونه می‌خواهم در آینده به‌عنوان یک ‎ples‏ عمل کنم و چه اصول و نظریه‌هایی را مبنای کار خود</w:t>
      </w:r>
    </w:p>
    <w:p>
      <w:pPr>
        <w:jc w:val="right"/>
      </w:pPr>
      <w:r>
        <w:t>قرار خواهم داد؟</w:t>
      </w:r>
    </w:p>
    <w:p>
      <w:pPr>
        <w:jc w:val="right"/>
      </w:pPr>
    </w:p>
    <w:p>
      <w:pPr>
        <w:jc w:val="right"/>
      </w:pPr>
      <w:r>
        <w:t>5. چگونه می‌توانم به‌عنوان یک ‎ples‏ تأثیر مثبتی بر دانش‌آموزان و جامعه بگذارم؟</w:t>
      </w:r>
    </w:p>
    <w:p>
      <w:pPr>
        <w:jc w:val="right"/>
      </w:pPr>
      <w:r>
        <w:t>این سوالات به من کمک می‌کنند تا با نگاهی نظام‌مند به تجربیات خود بیردازم و مسیر آینده حرفه‌ای خود</w:t>
      </w:r>
    </w:p>
    <w:p>
      <w:pPr>
        <w:jc w:val="right"/>
      </w:pPr>
    </w:p>
    <w:p>
      <w:pPr>
        <w:jc w:val="right"/>
      </w:pPr>
      <w:r>
        <w:t>را به‌صورت روشن‌تر و هدف‌مندتر ترسیم کنم.</w:t>
      </w:r>
    </w:p>
    <w:p>
      <w:pPr>
        <w:jc w:val="right"/>
      </w:pPr>
    </w:p>
    <w:p>
      <w:pPr>
        <w:jc w:val="right"/>
      </w:pPr>
      <w:r>
        <w:t>11</w:t>
      </w:r>
    </w:p>
    <w:p>
      <w:r>
        <w:br w:type="page"/>
      </w:r>
    </w:p>
    <w:p>
      <w:pPr>
        <w:jc w:val="right"/>
      </w:pPr>
      <w:r>
        <w:t>روش‌های پژو هشی</w:t>
      </w:r>
    </w:p>
    <w:p>
      <w:pPr>
        <w:jc w:val="right"/>
      </w:pPr>
    </w:p>
    <w:p>
      <w:pPr>
        <w:jc w:val="right"/>
      </w:pPr>
      <w:r>
        <w:t>برای نوشتن این ‎LGW‏ از روش‌های مختلفی استفاده کردم تا بتوانم تجربیاتم را ‎Spot‏ عمیق‌تر و</w:t>
      </w:r>
    </w:p>
    <w:p>
      <w:pPr>
        <w:jc w:val="right"/>
      </w:pPr>
      <w:r>
        <w:t>سازمان‌یافته‌تر بررسی کنم. این روش‌ها به من کمک کردند تا نه‌تنها گذشته‌ام را مرور کنم. بلکه بینش‌های</w:t>
      </w:r>
    </w:p>
    <w:p>
      <w:pPr>
        <w:jc w:val="right"/>
      </w:pPr>
    </w:p>
    <w:p>
      <w:pPr>
        <w:jc w:val="right"/>
      </w:pPr>
      <w:r>
        <w:t>جدیدی درباره ‎ody!‏ حرفه‌ای خود به‌عنوان یک معلم به دست بیاورم.</w:t>
      </w:r>
    </w:p>
    <w:p>
      <w:pPr>
        <w:jc w:val="right"/>
      </w:pPr>
    </w:p>
    <w:p>
      <w:pPr>
        <w:jc w:val="right"/>
      </w:pPr>
      <w:r>
        <w:t>یکی از اصلی‌تربن روش‌هایی که به کار گرفتم. خودکاوی روایتی بود. خودکاوی روایتی» به‌عنوان یک</w:t>
      </w:r>
    </w:p>
    <w:p>
      <w:pPr>
        <w:jc w:val="right"/>
      </w:pPr>
      <w:r>
        <w:t>روش کیفی. به پژوهشگران اجازه می‌دهد تا با بازخوانی تجربیات شخصی, به درک عمیق‌تری از فرآیندهای</w:t>
      </w:r>
    </w:p>
    <w:p>
      <w:pPr>
        <w:jc w:val="right"/>
      </w:pPr>
      <w:r>
        <w:t>حرفه‌ای دست ‎(Clandinin &amp; Connelly, 2000) sub‏ در این کارنماء از این روش برای تحلیل تجربیاتم در</w:t>
      </w:r>
    </w:p>
    <w:p>
      <w:pPr>
        <w:jc w:val="right"/>
      </w:pPr>
      <w:r>
        <w:t>دوره تربیت معلم استفاده شده است. این روش به من امکان داد تا با بازخوانی خاطرات. یادداشت‌های شخصی</w:t>
      </w:r>
    </w:p>
    <w:p>
      <w:pPr>
        <w:jc w:val="right"/>
      </w:pPr>
      <w:r>
        <w:t>و تجربیاتم در طول دوره تربیت ‎gules‏ روایتی منسجم از فرآیند یادگیری و رشد حرفه‌ای خود ارائه دهم.</w:t>
      </w:r>
    </w:p>
    <w:p>
      <w:pPr>
        <w:jc w:val="right"/>
      </w:pPr>
      <w:r>
        <w:t>همچنین چالش‌ها و موفقيت‌هايم در این مسیر بودند. اين یادداشت‌ها مانند آینه‌ای بودند که به من کمک</w:t>
      </w:r>
    </w:p>
    <w:p>
      <w:pPr>
        <w:jc w:val="right"/>
      </w:pPr>
      <w:r>
        <w:t>کردند تا گذشته‌ام را مرور کنم و از آن درس بگیرم.</w:t>
      </w:r>
    </w:p>
    <w:p>
      <w:pPr>
        <w:jc w:val="right"/>
      </w:pPr>
    </w:p>
    <w:p>
      <w:pPr>
        <w:jc w:val="right"/>
      </w:pPr>
      <w:r>
        <w:t>برای غنی‌تر کردن تحلیل‌هايم. به سراغ منابع ‎Gale‏ معتبر رفتم. یکی از کتاب‌هایی که تأثیر زیادی</w:t>
      </w:r>
    </w:p>
    <w:p>
      <w:pPr>
        <w:jc w:val="right"/>
      </w:pPr>
      <w:r>
        <w:t>بر من گذاشت. ‎Educational Psychology: Theory and Practice‏ اثر ‎Spl,‏ اسلاوین ‎og‏ این ‎GES‏ مانند</w:t>
      </w:r>
    </w:p>
    <w:p>
      <w:pPr>
        <w:jc w:val="right"/>
      </w:pPr>
      <w:r>
        <w:t>چراغی بود که راهم را در دنیای پیچیده روانشناسی آموزشی روشن کرد. از طریق این کتاب. با نظریه‌هایی</w:t>
      </w:r>
    </w:p>
    <w:p>
      <w:pPr>
        <w:jc w:val="right"/>
      </w:pPr>
      <w:r>
        <w:t>مانند یادگیری فعال. نقش انگیزه در یادگیری و روش‌های تدریس ‎Soo‏ آشنا شدم. این مفاهیم به من کمک</w:t>
      </w:r>
    </w:p>
    <w:p>
      <w:pPr>
        <w:jc w:val="right"/>
      </w:pPr>
      <w:r>
        <w:t>و چگونه می‌توانم از آن‌ها در آینده استفاده کنم.</w:t>
      </w:r>
    </w:p>
    <w:p>
      <w:pPr>
        <w:jc w:val="right"/>
      </w:pPr>
    </w:p>
    <w:p>
      <w:pPr>
        <w:jc w:val="right"/>
      </w:pPr>
      <w:r>
        <w:t>در طول دوره کارورزی. سعی کردم با مشاهده کلاس‌های درس و روش‌های تدریس معلمان, تجربیات</w:t>
      </w:r>
    </w:p>
    <w:p>
      <w:pPr>
        <w:jc w:val="right"/>
      </w:pPr>
    </w:p>
    <w:p>
      <w:pPr>
        <w:jc w:val="right"/>
      </w:pPr>
      <w:r>
        <w:t>جدیدی کسب کنم. اما ‎wb‏ اعتراف کنم که این بخش از کارورزی برایم کمی ناامید کننده بود. بسیاری از</w:t>
      </w:r>
    </w:p>
    <w:p>
      <w:pPr>
        <w:jc w:val="right"/>
      </w:pPr>
      <w:r>
        <w:t>معلمان به‌دلیل مشغله‌های ‎obj‏ یا عدم تمایل به مشارکت. فرصت‌های یادگیری را برای من محدود ‎oF‏ این</w:t>
      </w:r>
    </w:p>
    <w:p>
      <w:pPr>
        <w:jc w:val="right"/>
      </w:pPr>
    </w:p>
    <w:p>
      <w:pPr>
        <w:jc w:val="right"/>
      </w:pPr>
      <w:r>
        <w:t>موضوع باعث شد تا بیشتر بر تجربیات شخصی و مطالعه منابع ‎cole‏ تکیه کنم. با این حال. سعی کردم از هر</w:t>
      </w:r>
    </w:p>
    <w:p>
      <w:pPr>
        <w:jc w:val="right"/>
      </w:pPr>
      <w:r>
        <w:t>فرصتی استفاده کنم و حتی کوچک‌ترین ‎SIG‏ را نیز یادداشت کنم.</w:t>
      </w:r>
    </w:p>
    <w:p>
      <w:pPr>
        <w:jc w:val="right"/>
      </w:pPr>
    </w:p>
    <w:p>
      <w:pPr>
        <w:jc w:val="right"/>
      </w:pPr>
      <w:r>
        <w:t>گفت‌وگوهای غیررسمی با هم‌کلاسی‌ها و برخی معلمان نیز بخشی از فرآیند پژوهشی من بود. اگرچه</w:t>
      </w:r>
    </w:p>
    <w:p>
      <w:pPr>
        <w:jc w:val="right"/>
      </w:pPr>
      <w:r>
        <w:t>به‌صورت رسمی از مصاحبه استفاده ‎po SG‏ اما این گفت‌وگوها به من کمک کردند تا دیدگاه‌های مختلف را</w:t>
      </w:r>
    </w:p>
    <w:p>
      <w:pPr>
        <w:jc w:val="right"/>
      </w:pPr>
    </w:p>
    <w:p>
      <w:pPr>
        <w:jc w:val="right"/>
      </w:pPr>
      <w:r>
        <w:t>درک کنم و تجربیاتم را از زوایای مختلف بررسی کنم.</w:t>
      </w:r>
    </w:p>
    <w:p>
      <w:pPr>
        <w:jc w:val="right"/>
      </w:pPr>
    </w:p>
    <w:p>
      <w:pPr>
        <w:jc w:val="right"/>
      </w:pPr>
      <w:r>
        <w:t>12</w:t>
      </w:r>
    </w:p>
    <w:p>
      <w:r>
        <w:br w:type="page"/>
      </w:r>
    </w:p>
    <w:p>
      <w:pPr>
        <w:jc w:val="right"/>
      </w:pPr>
      <w:r>
        <w:t>فصل دوم (تحلیل تجارب تحصیلی در دانشگاه)</w:t>
      </w:r>
    </w:p>
    <w:p>
      <w:pPr>
        <w:jc w:val="right"/>
      </w:pPr>
    </w:p>
    <w:p>
      <w:pPr>
        <w:jc w:val="right"/>
      </w:pPr>
      <w:r>
        <w:t>الف) انتظارات اولبه / انتظارات دانشگاه</w:t>
      </w:r>
    </w:p>
    <w:p>
      <w:pPr>
        <w:jc w:val="right"/>
      </w:pPr>
    </w:p>
    <w:p>
      <w:pPr>
        <w:jc w:val="right"/>
      </w:pPr>
      <w:r>
        <w:t>قبل از ورود به دانشگاه فرهنگیان» تصورات و انتظارات خاصی از این دوره داشتم. به‌عنوان کسی که هميشه ‎Ay‏</w:t>
      </w:r>
    </w:p>
    <w:p>
      <w:pPr>
        <w:jc w:val="right"/>
      </w:pPr>
      <w:r>
        <w:t>‏آموزش و یادگیری علاقه‌مند بودم. دانشگاه فرهنگیان را فرصتی بی‌نظیر برای تبدیل شدن به یک معلم حرفه‌ای</w:t>
      </w:r>
    </w:p>
    <w:p>
      <w:pPr>
        <w:jc w:val="right"/>
      </w:pPr>
      <w:r>
        <w:t>می‌دیدم. انتظار داشتم که این دوره نه‌تنها دانش نظری لازم را در اختیارم قرار دهد. بلکه مهارت‌های عملی</w:t>
      </w:r>
    </w:p>
    <w:p>
      <w:pPr>
        <w:jc w:val="right"/>
      </w:pPr>
      <w:r>
        <w:t>تدریس را نیز به من بیاموزد. تصور می‌کردم که با حضور در این دانشگاه» به‌سرعت به یک معلم کارآمد تبدیل</w:t>
      </w:r>
    </w:p>
    <w:p>
      <w:pPr>
        <w:jc w:val="right"/>
      </w:pPr>
      <w:r>
        <w:t>خواهم شد و می‌توانم تأثیر مثبتی بر دانش‌آموزانم بگذارم.</w:t>
      </w:r>
    </w:p>
    <w:p>
      <w:pPr>
        <w:jc w:val="right"/>
      </w:pPr>
    </w:p>
    <w:p>
      <w:pPr>
        <w:jc w:val="right"/>
      </w:pPr>
      <w:r>
        <w:t>پژوهش‌های متعددی نشان می‌دهند که انتظارات دانشجویان از دانشگاه شامل کیفیت آموزش:</w:t>
      </w:r>
    </w:p>
    <w:p>
      <w:pPr>
        <w:jc w:val="right"/>
      </w:pPr>
      <w:r>
        <w:t>حمایت‌های تحصیلی و فرصت‌های شغلی است )2006 ‎.(Harvey et al.,‏ در مورد من, انتظار داشتم که دانشگاه</w:t>
      </w:r>
    </w:p>
    <w:p>
      <w:pPr>
        <w:jc w:val="right"/>
      </w:pPr>
      <w:r>
        <w:t>فرهنگیان محیطی ‎by‏ و حمایت‌گر باشد که دانش نظری و عملی لازم را برای شغل معلمی فراهم کند. از</w:t>
      </w:r>
    </w:p>
    <w:p>
      <w:pPr>
        <w:jc w:val="right"/>
      </w:pPr>
      <w:r>
        <w:t>دانشگاه فرهنگیان انتظار داشتم که محیطی پوبا و حمایت‌گر باشد. ‎le‏ که بتوانم با اساتید مجرب و</w:t>
      </w:r>
    </w:p>
    <w:p>
      <w:pPr>
        <w:jc w:val="right"/>
      </w:pPr>
      <w:r>
        <w:t>هم کلاسی‌های هم‌فکر تعامل کنم و از تجربیات آن‌ها ‎ob‏ بگیرم. همچنین انتظار داشتم که دوره‌های کارورزی</w:t>
      </w:r>
    </w:p>
    <w:p>
      <w:pPr>
        <w:jc w:val="right"/>
      </w:pPr>
      <w:r>
        <w:t>به من فرصت دهند تا در محیط واقعی کلاس‌های درس حضور پیدا کنم و مهارت‌های تدریس را در عمل</w:t>
      </w:r>
    </w:p>
    <w:p>
      <w:pPr>
        <w:jc w:val="right"/>
      </w:pPr>
      <w:r>
        <w:t>تجربه کنم. به‌طور ‎LIT‏ دانشگاه فرهنگیان را دریچه‌ای به ‎Cow‏ آینده‌ای روشن و پر از فرصت‌های یادگیری</w:t>
      </w:r>
    </w:p>
    <w:p>
      <w:pPr>
        <w:jc w:val="right"/>
      </w:pPr>
      <w:r>
        <w:t>می‌دیدم.</w:t>
      </w:r>
    </w:p>
    <w:p>
      <w:pPr>
        <w:jc w:val="right"/>
      </w:pPr>
    </w:p>
    <w:p>
      <w:pPr>
        <w:jc w:val="right"/>
      </w:pPr>
      <w:r>
        <w:t>با این ‎Gel wb JE‏ کنم که برخی از این انتظارات با واقعیت‌هایی که بعداً با آن‌ها مواجه شدم.</w:t>
      </w:r>
    </w:p>
    <w:p>
      <w:pPr>
        <w:jc w:val="right"/>
      </w:pPr>
      <w:r>
        <w:t>تفاوت داشت. اگرچه دانشگاه فرهنگیان فرصت‌های زیادی برای یادگیری و رشد در اختیارم قرار ‎lo‏ اما برخی</w:t>
      </w:r>
    </w:p>
    <w:p>
      <w:pPr>
        <w:jc w:val="right"/>
      </w:pPr>
    </w:p>
    <w:p>
      <w:pPr>
        <w:jc w:val="right"/>
      </w:pPr>
      <w:r>
        <w:t>13</w:t>
      </w:r>
    </w:p>
    <w:p>
      <w:r>
        <w:br w:type="page"/>
      </w:r>
    </w:p>
    <w:p>
      <w:pPr>
        <w:jc w:val="right"/>
      </w:pPr>
      <w:r>
        <w:t>ب ‎x)‏ تحلیلي از اتفاقات حین ند ‎Jan‏ ( از دانشگاه</w:t>
      </w:r>
    </w:p>
    <w:p>
      <w:pPr>
        <w:jc w:val="right"/>
      </w:pPr>
    </w:p>
    <w:p>
      <w:pPr>
        <w:jc w:val="right"/>
      </w:pPr>
      <w:r>
        <w:t>بر اساس نظریه یادگیری تجربی کلب )1984( تجربیات عینی و تأمل بر آن‌ها ‎AB‏ مهمی در یادگیری و رشد</w:t>
      </w:r>
    </w:p>
    <w:p>
      <w:pPr>
        <w:jc w:val="right"/>
      </w:pPr>
      <w:r>
        <w:t>فردی ‎La!‏ می‌کنند. در طول تحصیل در دانشگاه فرهنگیان» تجربیات متنوعی کسب کردم که به من کمک</w:t>
      </w:r>
    </w:p>
    <w:p>
      <w:pPr>
        <w:jc w:val="right"/>
      </w:pPr>
      <w:r>
        <w:t>کرد تا دیدگاه‌هايم را گسترش دهماتفاقات زیادی در ‎Job‏ تحصیل در دانشگاه فرهنگیان برایم رخ داد که به</w:t>
      </w:r>
    </w:p>
    <w:p>
      <w:pPr>
        <w:jc w:val="right"/>
      </w:pPr>
      <w:r>
        <w:t>‎cline‏ واقعی کلمه من را به فردی دیگر تبدیل کرد. این دوره نه‌تنها فرصتی برای یادگیری دانش نظری و</w:t>
      </w:r>
    </w:p>
    <w:p>
      <w:pPr>
        <w:jc w:val="right"/>
      </w:pPr>
      <w:r>
        <w:t>عملی بود. بلکه به من کمک کرد تا از نظر شخصیتی نیز رشد کنم و دیدگاه‌هايم را نسبت به آموزش و پرورش</w:t>
      </w:r>
    </w:p>
    <w:p>
      <w:pPr>
        <w:jc w:val="right"/>
      </w:pPr>
      <w:r>
        <w:t>گسترش دهم.</w:t>
      </w:r>
    </w:p>
    <w:p>
      <w:pPr>
        <w:jc w:val="right"/>
      </w:pPr>
    </w:p>
    <w:p>
      <w:pPr>
        <w:jc w:val="right"/>
      </w:pPr>
      <w:r>
        <w:t>یکی از مهم‌ترین جنبه‌های این دوره. تعامل با افراد مختلف بود. از زندگی در خوابگاه گرفته تا حضور</w:t>
      </w:r>
    </w:p>
    <w:p>
      <w:pPr>
        <w:jc w:val="right"/>
      </w:pPr>
      <w:r>
        <w:t>در کلاس‌های درس با افراد زیادی ‎pas LAT‏ که هر کدام ویژگی‌ها و شخصیت‌های منحصر به فردی داشتند.</w:t>
      </w:r>
    </w:p>
    <w:p>
      <w:pPr>
        <w:jc w:val="right"/>
      </w:pPr>
      <w:r>
        <w:t>این تعاملات به من ‎ok‏ داد که چگونه با افراد مختلف ارتباط برقرار کنم و چگونه از تفاوت‌ها به عنوان فرصتی</w:t>
      </w:r>
    </w:p>
    <w:p>
      <w:pPr>
        <w:jc w:val="right"/>
      </w:pPr>
      <w:r>
        <w:t>برای یادگیری استفاده کنم. هم‌کلاسی‌ها. اساتید و حتی کارکنان دانشگاه هر کدام به نوعی بر من تأثیر</w:t>
      </w:r>
    </w:p>
    <w:p>
      <w:pPr>
        <w:jc w:val="right"/>
      </w:pPr>
      <w:r>
        <w:t>گذاشتند و باعث شدند تا دید گاه‌هایم را نسبت به زندگی و حرفه معلمی گسترش دهم.</w:t>
      </w:r>
    </w:p>
    <w:p>
      <w:pPr>
        <w:jc w:val="right"/>
      </w:pPr>
    </w:p>
    <w:p>
      <w:pPr>
        <w:jc w:val="right"/>
      </w:pPr>
      <w:r>
        <w:t>دوره‌های کارورزی نیز بخش مهمی از تجربیاتم در دانشگاه فرهنگیان بود. حضور در کلاس‌های درس</w:t>
      </w:r>
    </w:p>
    <w:p>
      <w:pPr>
        <w:jc w:val="right"/>
      </w:pPr>
      <w:r>
        <w:t>واقعی و مواجهه با چالش‌های عملی تدریس. به من کمک کرد تا بیشتر با وضعیت تحصیلی و آموزشی موجود</w:t>
      </w:r>
    </w:p>
    <w:p>
      <w:pPr>
        <w:jc w:val="right"/>
      </w:pPr>
      <w:r>
        <w:t>آشنا شوم. اگرچه برخی از این تجربیات ناامیدکننده بودند. اما به من نشان ‎Wold‏ که معلمی فقط انتقال دانش</w:t>
      </w:r>
    </w:p>
    <w:p>
      <w:pPr>
        <w:jc w:val="right"/>
      </w:pPr>
      <w:r>
        <w:t>نیست. بلکه نقش مهمی در شکلگیری شخصیت و آینده دانش‌آموزان دارد.</w:t>
      </w:r>
    </w:p>
    <w:p>
      <w:pPr>
        <w:jc w:val="right"/>
      </w:pPr>
    </w:p>
    <w:p>
      <w:pPr>
        <w:jc w:val="right"/>
      </w:pPr>
      <w:r>
        <w:t>زندگی در خوابگاه» به‌ویژه در سال ‎«Jal‏ چالش‌های ‎Gol‏ خود را داشت. ‎Cpl‏ تجربه به من ‎oh‏ داد که</w:t>
      </w:r>
    </w:p>
    <w:p>
      <w:pPr>
        <w:jc w:val="right"/>
      </w:pPr>
      <w:r>
        <w:t>برای هر فردی ‎HL‏ حد و حدود و مرزهایی تعیین کرد. این مرزها بر اساس شخصیت. رفتار و میزان قرابت من</w:t>
      </w:r>
    </w:p>
    <w:p>
      <w:pPr>
        <w:jc w:val="right"/>
      </w:pPr>
      <w:r>
        <w:t>با دیگران شکل می‌گرفتند. این موضوع نه‌تنها به من کمک کرد تا مهارت‌های ارتباطی‌ام را بهبود بخشم. بلکه</w:t>
      </w:r>
    </w:p>
    <w:p>
      <w:pPr>
        <w:jc w:val="right"/>
      </w:pPr>
      <w:r>
        <w:t>باعث شد تا بتوانم در موقعیت‌های مختلف. ‎Cy Jobs‏ صمیمیت و حفظ حریم شخصی را رعایت کنم.</w:t>
      </w:r>
    </w:p>
    <w:p>
      <w:pPr>
        <w:jc w:val="right"/>
      </w:pPr>
    </w:p>
    <w:p>
      <w:pPr>
        <w:jc w:val="right"/>
      </w:pPr>
      <w:r>
        <w:t>در طول ‎Gel‏ دوره» با اساتید مختلفی مواجه شدم. برخی از آن‌ها به‌واقع الهام‌بخش بودند و با دانش و</w:t>
      </w:r>
    </w:p>
    <w:p>
      <w:pPr>
        <w:jc w:val="right"/>
      </w:pPr>
      <w:r>
        <w:t>تجربه‌شان به من کمک کردند تا دیدگاه‌هایم را نسبت به معلمی و آموزش گسترش دهم. با این ‎(Je‏ برخی</w:t>
      </w:r>
    </w:p>
    <w:p>
      <w:pPr>
        <w:jc w:val="right"/>
      </w:pPr>
      <w:r>
        <w:t>دیگر از اساتید. از نظر علمی و رفتاری چندان حرفه‌ای نبودند و این موضوع باعث شد تا به این درک برسم که</w:t>
      </w:r>
    </w:p>
    <w:p>
      <w:pPr>
        <w:jc w:val="right"/>
      </w:pPr>
      <w:r>
        <w:t>دانشگاه فرهنگیان به معنای واقعی کلمه یک دانشگاه آکادمیک نیست. این تجربه به من ‎ob‏ داد که چگونه</w:t>
      </w:r>
    </w:p>
    <w:p>
      <w:pPr>
        <w:jc w:val="right"/>
      </w:pPr>
    </w:p>
    <w:p>
      <w:pPr>
        <w:jc w:val="right"/>
      </w:pPr>
      <w:r>
        <w:t>به‌صورت مستقل ‎ob‏ بگیرم 9 از منابع مختلف استفاده کنم.</w:t>
      </w:r>
    </w:p>
    <w:p>
      <w:pPr>
        <w:jc w:val="right"/>
      </w:pPr>
    </w:p>
    <w:p>
      <w:pPr>
        <w:jc w:val="right"/>
      </w:pPr>
      <w:r>
        <w:t>آکادمیک نمی‌دادند. چالش بزرگی ‎og‏ این موضوع باعث شد تا بیشتر به مطالعه شخصی و خودآموزی روی</w:t>
      </w:r>
    </w:p>
    <w:p>
      <w:pPr>
        <w:jc w:val="right"/>
      </w:pPr>
    </w:p>
    <w:p>
      <w:pPr>
        <w:jc w:val="right"/>
      </w:pPr>
      <w:r>
        <w:t>14</w:t>
      </w:r>
    </w:p>
    <w:p>
      <w:r>
        <w:br w:type="page"/>
      </w:r>
    </w:p>
    <w:p>
      <w:pPr>
        <w:jc w:val="right"/>
      </w:pPr>
      <w:r>
        <w:t>اگرچه این مسیر سخت بود. اما به من ‎oh‏ داد که چگونه به‌صورت مستقل ‎ob‏ بگیرم و از منابع مختلف استفاده</w:t>
      </w:r>
    </w:p>
    <w:p>
      <w:pPr>
        <w:jc w:val="right"/>
      </w:pPr>
      <w:r>
        <w:t>کنم.</w:t>
      </w:r>
    </w:p>
    <w:p>
      <w:pPr>
        <w:jc w:val="right"/>
      </w:pPr>
    </w:p>
    <w:p>
      <w:pPr>
        <w:jc w:val="right"/>
      </w:pPr>
      <w:r>
        <w:t>در نهایت. این دوره به من کمک کرد تا نه‌تنها دانش و مهارت‌های لازم برای معلمی را کسب کنم.</w:t>
      </w:r>
    </w:p>
    <w:p>
      <w:pPr>
        <w:jc w:val="right"/>
      </w:pPr>
      <w:r>
        <w:t>بلکه از نظر شخصیتی نیز رشد کنم. در ترم ‎OST‏ تلاش می‌کنم تا از شایستگی‌های نظری و عملی که کسب</w:t>
      </w:r>
    </w:p>
    <w:p>
      <w:pPr>
        <w:jc w:val="right"/>
      </w:pPr>
      <w:r>
        <w:t>کرده‌ام» به‌طور کامل بهره‌مند شوم و خود را برای ورود به دنیای معلمی آماده کنم.</w:t>
      </w:r>
    </w:p>
    <w:p>
      <w:pPr>
        <w:jc w:val="right"/>
      </w:pPr>
    </w:p>
    <w:p>
      <w:pPr>
        <w:jc w:val="right"/>
      </w:pPr>
      <w:r>
        <w:t>ج) تجارب دوران تحصیل معلمی در دانشگاه</w:t>
      </w:r>
    </w:p>
    <w:p>
      <w:pPr>
        <w:jc w:val="right"/>
      </w:pPr>
    </w:p>
    <w:p>
      <w:pPr>
        <w:jc w:val="right"/>
      </w:pPr>
      <w:r>
        <w:t>دوران تحصیل در دانشگاه فرهنگیان» پر از تجربیات متنوع و آموزنده بود که هر کدام به نوعی بر من تأثیر</w:t>
      </w:r>
    </w:p>
    <w:p>
      <w:pPr>
        <w:jc w:val="right"/>
      </w:pPr>
      <w:r>
        <w:t>گذاشتند. برخی از این تجربیات به‌قدری عمیق بودند که هنوز هم به‌عنوان بخشی از ‎Cage‏ حرفه‌ای من ‎dL‏</w:t>
      </w:r>
    </w:p>
    <w:p>
      <w:pPr>
        <w:jc w:val="right"/>
      </w:pPr>
      <w:r>
        <w:t>‏مانده‌اند. پژوهش‌ها نشان می‌دهند که تجربیات عملی در برنامه‌های تربیت معلم» نقش مهمی در آماده‌سازی</w:t>
      </w:r>
    </w:p>
    <w:p>
      <w:pPr>
        <w:jc w:val="right"/>
      </w:pPr>
      <w:r>
        <w:t>دانشجویان برای حرفه معلمی دارند )2006 ‎Darling-Hammond,‏ ارائه‌های کلاسی و تعامل با اساتید مجرب</w:t>
      </w:r>
    </w:p>
    <w:p>
      <w:pPr>
        <w:jc w:val="right"/>
      </w:pPr>
    </w:p>
    <w:p>
      <w:pPr>
        <w:jc w:val="right"/>
      </w:pPr>
      <w:r>
        <w:t>در دانشگاه فرهنگیان به من کمک کرد تا مهارت‌های حرفه‌ای خود را تقویت کنم.</w:t>
      </w:r>
    </w:p>
    <w:p>
      <w:pPr>
        <w:jc w:val="right"/>
      </w:pPr>
    </w:p>
    <w:p>
      <w:pPr>
        <w:jc w:val="right"/>
      </w:pPr>
      <w:r>
        <w:t>یکی از تجربه‌های به‌یادماندنی‌ام. ارائه‌های کلاسی بود که فرصتی برای تقویت مهارت‌های ارتباطی و</w:t>
      </w:r>
    </w:p>
    <w:p>
      <w:pPr>
        <w:jc w:val="right"/>
      </w:pPr>
      <w:r>
        <w:t>تحلیل‌گری من فراهم کرد. به‌ویژه ارائه‌ای که در کلاس استاد مرادپور داشتم. بسیار تأثیرگذار بود. در این ارائه.</w:t>
      </w:r>
    </w:p>
    <w:p>
      <w:pPr>
        <w:jc w:val="right"/>
      </w:pPr>
      <w:r>
        <w:t>تحلیل مفصلی از یک مقاله درباره کلاس‌های چندپایه ارائه ‎polo‏ این تجربه نه‌تنها به من کمک کرد تا</w:t>
      </w:r>
    </w:p>
    <w:p>
      <w:pPr>
        <w:jc w:val="right"/>
      </w:pPr>
      <w:r>
        <w:t>مهارت‌های پژوهشیام را تقویت کنم بلکه باعث شد تا با چالش‌ها و فرصت‌های تدریس در کلاس‌های چندپایه</w:t>
      </w:r>
    </w:p>
    <w:p>
      <w:pPr>
        <w:jc w:val="right"/>
      </w:pPr>
      <w:r>
        <w:t>بیشتر آشنا شوم. اين ارائه به‌قدری حرفه‌ای و آموزنده بود که هنوز هم به‌عنوان یکی از بهترین تجربیاتم در</w:t>
      </w:r>
    </w:p>
    <w:p>
      <w:pPr>
        <w:jc w:val="right"/>
      </w:pPr>
      <w:r>
        <w:t>دانشگاه به ‎OL‏ می‌آورم.</w:t>
      </w:r>
    </w:p>
    <w:p>
      <w:pPr>
        <w:jc w:val="right"/>
      </w:pPr>
    </w:p>
    <w:p>
      <w:pPr>
        <w:jc w:val="right"/>
      </w:pPr>
      <w:r>
        <w:t>یکی ‎So‏ از تجربه‌های ‎prion!‏ حضور در کلاس‌های استاد مرتضی ‎og Glog!‏ ایشان به‌طور</w:t>
      </w:r>
    </w:p>
    <w:p>
      <w:pPr>
        <w:jc w:val="right"/>
      </w:pPr>
    </w:p>
    <w:p>
      <w:pPr>
        <w:jc w:val="right"/>
      </w:pPr>
      <w:r>
        <w:t>حرفه‌ای و آکادمیک نحوه تدریس ریاضی را برای ما شرح دادند و ما را با چالش‌های معلمان. به‌ویژه در دوره</w:t>
      </w:r>
    </w:p>
    <w:p>
      <w:pPr>
        <w:jc w:val="right"/>
      </w:pPr>
      <w:r>
        <w:t>ابتدایی» آشنا کردند. استاد ‎Glog!‏ نه‌تنها دانش عمیقی در حوزه ریاضی داشتند. بلکه به ما ‎Wold ob‏ که چگونه</w:t>
      </w:r>
    </w:p>
    <w:p>
      <w:pPr>
        <w:jc w:val="right"/>
      </w:pPr>
    </w:p>
    <w:p>
      <w:pPr>
        <w:jc w:val="right"/>
      </w:pPr>
      <w:r>
        <w:t>به‌صورت ‎dedicated‏ (متفکرانه و متعهد) کار ‎pus‏ این کلاس‌ها به من انگیزه داد تا به‌عنوان یک معلم.</w:t>
      </w:r>
    </w:p>
    <w:p>
      <w:pPr>
        <w:jc w:val="right"/>
      </w:pPr>
      <w:r>
        <w:t>هميشه به دنبال یادگیری و بهبود مهارت‌هايم باشم.</w:t>
      </w:r>
    </w:p>
    <w:p>
      <w:pPr>
        <w:jc w:val="right"/>
      </w:pPr>
      <w:r>
        <w:t>با این ‎J‏ همه تجربیاتم در دانشگاه فرهنگیان مثبت نبودند. دوره‌های کارورزیء که انتظار داشتم</w:t>
      </w:r>
    </w:p>
    <w:p>
      <w:pPr>
        <w:jc w:val="right"/>
      </w:pPr>
    </w:p>
    <w:p>
      <w:pPr>
        <w:jc w:val="right"/>
      </w:pPr>
      <w:r>
        <w:t>فرصتی برای یاد گیری عملی و تجربه واقعی تدریس باشند. چندان جالب و آموزنده نبودند. یکی از دلایل این</w:t>
      </w:r>
    </w:p>
    <w:p>
      <w:pPr>
        <w:jc w:val="right"/>
      </w:pPr>
    </w:p>
    <w:p>
      <w:pPr>
        <w:jc w:val="right"/>
      </w:pPr>
      <w:r>
        <w:t>فرصت‌های یاد گیری عملی در محیط کارورزی باعث شد تا نتوانم به‌طور کامل از این دوره‌ها بهره‌مند شوم.</w:t>
      </w:r>
    </w:p>
    <w:p>
      <w:pPr>
        <w:jc w:val="right"/>
      </w:pPr>
    </w:p>
    <w:p>
      <w:pPr>
        <w:jc w:val="right"/>
      </w:pPr>
      <w:r>
        <w:t>15</w:t>
      </w:r>
    </w:p>
    <w:p>
      <w:r>
        <w:br w:type="page"/>
      </w:r>
    </w:p>
    <w:p>
      <w:pPr>
        <w:jc w:val="right"/>
      </w:pPr>
      <w:r>
        <w:t>یکی دیگر از تجربه‌های منحصر به فردم در دانشگاه فرهنگیان, آشنایی با دوستانی بود که تأثیر عمیقی</w:t>
      </w:r>
    </w:p>
    <w:p>
      <w:pPr>
        <w:jc w:val="right"/>
      </w:pPr>
      <w:r>
        <w:t>بر من گذاشتند. این دوستان نه‌تنها از نظر ‎cole‏ الهام‌بخش بودند. بلکه از نظر شخصیتی نیز به من کمک</w:t>
      </w:r>
    </w:p>
    <w:p>
      <w:pPr>
        <w:jc w:val="right"/>
      </w:pPr>
      <w:r>
        <w:t>کردند تا دیدگاه‌هايم را گسترش دهم. یکی از ‎cpl‏ دوستان». ارسلان بود که هميشه در بحث‌های کلاسی</w:t>
      </w:r>
    </w:p>
    <w:p>
      <w:pPr>
        <w:jc w:val="right"/>
      </w:pPr>
      <w:r>
        <w:t>مشارکت فعال داشت و به من ‎ol‏ داد که چگونه با اعتماد به نفس بیشتری ایده‌هايم را بیان کنم. دوست</w:t>
      </w:r>
    </w:p>
    <w:p>
      <w:pPr>
        <w:jc w:val="right"/>
      </w:pPr>
      <w:r>
        <w:t>دیگرم. آمانج بود که حمایت‌گر بود و به کمک او توانستم دوران خوبی در خوابگاه سپری کنیم.</w:t>
      </w:r>
    </w:p>
    <w:p>
      <w:pPr>
        <w:jc w:val="right"/>
      </w:pPr>
    </w:p>
    <w:p>
      <w:pPr>
        <w:jc w:val="right"/>
      </w:pPr>
      <w:r>
        <w:t>علاوه بر این با شرکت در یکی از ‎Sy‏ کمپ‌های دانشگاه کوردستان در حوزه بک‌اند ‎(backend)‏</w:t>
      </w:r>
    </w:p>
    <w:p>
      <w:pPr>
        <w:jc w:val="right"/>
      </w:pPr>
      <w:r>
        <w:t>‏توانستم روابطی با این دانشگاه ایجاد کنم و همچینی اطلاعاتی بسیار مفید در حوزه نرم افزار کامپیوتر به دست</w:t>
      </w:r>
    </w:p>
    <w:p>
      <w:pPr>
        <w:jc w:val="right"/>
      </w:pPr>
      <w:r>
        <w:t>آورم که به گمانم در پیشرفت حرفه‌ای بنده به عنوان معلم مفید بوده و خواهد بود.</w:t>
      </w:r>
    </w:p>
    <w:p>
      <w:pPr>
        <w:jc w:val="right"/>
      </w:pPr>
    </w:p>
    <w:p>
      <w:pPr>
        <w:jc w:val="right"/>
      </w:pPr>
      <w:r>
        <w:t>در نهایت. دوران تحصیل در دانشگاه فرهنگیان» ترکیبی از تجربیات مثبت و چالش‌برانگیز بود. اگرچه</w:t>
      </w:r>
    </w:p>
    <w:p>
      <w:pPr>
        <w:jc w:val="right"/>
      </w:pPr>
      <w:r>
        <w:t>برخی از این تجربیات نامیدکننده بودند. اما به من کمک کردند تا به‌عنوان یک فرد و یک معلم. رشد کنم و</w:t>
      </w:r>
    </w:p>
    <w:p>
      <w:pPr>
        <w:jc w:val="right"/>
      </w:pPr>
    </w:p>
    <w:p>
      <w:pPr>
        <w:jc w:val="right"/>
      </w:pPr>
      <w:r>
        <w:t>آماده ورود به دنیای &gt; ‎(slab‏ معلمی شوم.</w:t>
      </w:r>
    </w:p>
    <w:p>
      <w:pPr>
        <w:jc w:val="right"/>
      </w:pPr>
    </w:p>
    <w:p>
      <w:pPr>
        <w:jc w:val="right"/>
      </w:pPr>
      <w:r>
        <w:t>16</w:t>
      </w:r>
    </w:p>
    <w:p>
      <w:r>
        <w:br w:type="page"/>
      </w:r>
    </w:p>
    <w:p>
      <w:pPr>
        <w:jc w:val="right"/>
      </w:pPr>
      <w:r>
        <w:t>3( آنچه شنیده شده ‎reaver)‏ دانش ار اد نه‌شده / آنچه پذیرفته می‌شود: دانش مورد قبول از نظر ‎Sila‏ نشجو معلم</w:t>
      </w:r>
    </w:p>
    <w:p>
      <w:pPr>
        <w:jc w:val="right"/>
      </w:pPr>
    </w:p>
    <w:p>
      <w:pPr>
        <w:jc w:val="right"/>
      </w:pPr>
      <w:r>
        <w:t>در طول دوره تحصیل در دانشگاه فرهنگیان. اینجانب به‌عنوان یک دانشجو معلم با مجموعه‌ای گسترده از</w:t>
      </w:r>
    </w:p>
    <w:p>
      <w:pPr>
        <w:jc w:val="right"/>
      </w:pPr>
      <w:r>
        <w:t>‎slo‏ نظری و عملی مواجه شدم که از طریق برنامه‌های درسی. تدریس اساتید. منابع ‎cole‏ و تجارب عملی</w:t>
      </w:r>
    </w:p>
    <w:p>
      <w:pPr>
        <w:jc w:val="right"/>
      </w:pPr>
      <w:r>
        <w:t>در دوره‌های کارورزی ارائه گردید. این ‎«elo‏ به‌عنوان بخشی از ‎sold‏ تربیت معلم. با ‎Gam‏ آماده‌سازی</w:t>
      </w:r>
    </w:p>
    <w:p>
      <w:pPr>
        <w:jc w:val="right"/>
      </w:pPr>
      <w:r>
        <w:t>دانشجویان برای ایفای نقش حرفه‌ای در نظام آموزش و پرورش طراحی شده بود. با این ‎SE‏ پذیرش و کاربرد</w:t>
      </w:r>
    </w:p>
    <w:p>
      <w:pPr>
        <w:jc w:val="right"/>
      </w:pPr>
      <w:r>
        <w:t>این دانش در عمل. ‎a‏ عوامل متعددی از جمله باورهای شخصی. تجارب زیسته و تحلیل‌های انتقادی اینجانب</w:t>
      </w:r>
    </w:p>
    <w:p>
      <w:pPr>
        <w:jc w:val="right"/>
      </w:pPr>
      <w:r>
        <w:t>وابسته بود. در این بخش, تلاش می‌شود تا با رویکردی تحلیلی» ‎Glee pls‏ دانش ارائه‌شده توسط دانشگاه و</w:t>
      </w:r>
    </w:p>
    <w:p>
      <w:pPr>
        <w:jc w:val="right"/>
      </w:pPr>
      <w:r>
        <w:t>به روشن‌سازی فرآیند گزینش دانش کمک می‌کند. بلکه مبنایی برای شکل گیری هوبت حرفه‌ای اینجانب در</w:t>
      </w:r>
    </w:p>
    <w:p>
      <w:pPr>
        <w:jc w:val="right"/>
      </w:pPr>
    </w:p>
    <w:p>
      <w:pPr>
        <w:jc w:val="right"/>
      </w:pPr>
      <w:r>
        <w:t>۰ 4 &amp; ار یا و ‎a 4s‏</w:t>
      </w:r>
    </w:p>
    <w:p>
      <w:pPr>
        <w:jc w:val="right"/>
      </w:pPr>
      <w:r>
        <w:t>آنچه شنیده شده است: دانش ارائه‌شده</w:t>
      </w:r>
    </w:p>
    <w:p>
      <w:pPr>
        <w:jc w:val="right"/>
      </w:pPr>
    </w:p>
    <w:p>
      <w:pPr>
        <w:jc w:val="right"/>
      </w:pPr>
      <w:r>
        <w:t>روش‌شناسی تدریس. روانشناسی تربیتی و اصول ‎Ce pte‏ کلاس درس می‌شد. اين دانش از طریق دروس</w:t>
      </w:r>
    </w:p>
    <w:p>
      <w:pPr>
        <w:jc w:val="right"/>
      </w:pPr>
      <w:r>
        <w:t>چارچوبی جامع برای ‎CLS‏ حرفه‌ای معلمان مورد استفاده قرار گیرد.</w:t>
      </w:r>
    </w:p>
    <w:p>
      <w:pPr>
        <w:jc w:val="right"/>
      </w:pPr>
    </w:p>
    <w:p>
      <w:pPr>
        <w:jc w:val="right"/>
      </w:pPr>
      <w:r>
        <w:t>در حوزه نظری» دروس روانشناسی تربیتی و مبانی تعلیم و تربیت. دانشجویان را با نظریه‌های کلاسیک</w:t>
      </w:r>
    </w:p>
    <w:p>
      <w:pPr>
        <w:jc w:val="right"/>
      </w:pPr>
      <w:r>
        <w:t>و ‎LST poles‏ می‌ساختند. به‌عنوان مثال. نظریه رشد شناختی پیاژه )1952( یکی از نظریه‌های اساسی در</w:t>
      </w:r>
    </w:p>
    <w:p>
      <w:pPr>
        <w:jc w:val="right"/>
      </w:pPr>
      <w:r>
        <w:t>روانشناسی تربیتی است که بر اهمیت تطبیق آموزش با مراحل رشد شناختی دانش‌آموزان تأکید دارد. اين</w:t>
      </w:r>
    </w:p>
    <w:p>
      <w:pPr>
        <w:jc w:val="right"/>
      </w:pPr>
      <w:r>
        <w:t>نظریه در دوره تربیت ‎poles‏ به‌عنوان چارچوبی برای طراحی فعالیت‌های آموزشی تدریس شد. همچنین نظریه</w:t>
      </w:r>
    </w:p>
    <w:p>
      <w:pPr>
        <w:jc w:val="right"/>
      </w:pPr>
      <w:r>
        <w:t>رفتارگرایی اسکینر (1953) بر استفاده از تقویت‌کننده‌ها برای شکل‌دهی رفتار تأکید دارد. این نظریه در</w:t>
      </w:r>
    </w:p>
    <w:p>
      <w:pPr>
        <w:jc w:val="right"/>
      </w:pPr>
      <w:r>
        <w:t>کلاس‌های درس به‌عنوان ابزاری برای مدیریت رفتار دانش‌آموزان معرفی شد. اما در ‎«for‏ محدودیت‌هایی را</w:t>
      </w:r>
    </w:p>
    <w:p>
      <w:pPr>
        <w:jc w:val="right"/>
      </w:pPr>
      <w:r>
        <w:t>مشاهده کردم. این نظریه‌ها به‌عنوان پایه‌های علمی آموزش در کلاس‌های درس به‌صورت گسترده تدریس</w:t>
      </w:r>
    </w:p>
    <w:p>
      <w:pPr>
        <w:jc w:val="right"/>
      </w:pPr>
      <w:r>
        <w:t>می‌شدند و از دانشجویان انتظار می‌رفت که این مفاهیم را در عمل به کار گیرند.</w:t>
      </w:r>
    </w:p>
    <w:p>
      <w:pPr>
        <w:jc w:val="right"/>
      </w:pPr>
    </w:p>
    <w:p>
      <w:pPr>
        <w:jc w:val="right"/>
      </w:pPr>
      <w:r>
        <w:t>در حوزه روش‌شناسی تدریس. دانش ارائه‌شده ‎old‏ مجموعه‌ای از تکنیک‌ها و رویکردهای آموزشی</w:t>
      </w:r>
    </w:p>
    <w:p>
      <w:pPr>
        <w:jc w:val="right"/>
      </w:pPr>
      <w:r>
        <w:t>بود. از جمله این تکنیک‌ها می‌توان به روش تدریس فعال ‎(Active Learning)‏ « استفاده از فناوری‌های نوین</w:t>
      </w:r>
    </w:p>
    <w:p>
      <w:pPr>
        <w:jc w:val="right"/>
      </w:pPr>
    </w:p>
    <w:p>
      <w:pPr>
        <w:jc w:val="right"/>
      </w:pPr>
      <w:r>
        <w:t>آموزشی و ارزیابی‌های مبتنی بر عملکرد اشاره کرد. اساتید تأکید داشتند که معلمان باید توانایی طراحی</w:t>
      </w:r>
    </w:p>
    <w:p>
      <w:pPr>
        <w:jc w:val="right"/>
      </w:pPr>
    </w:p>
    <w:p>
      <w:pPr>
        <w:jc w:val="right"/>
      </w:pPr>
      <w:r>
        <w:t>فعالیت‌های تعاملی و خلاقانه را داشته باشند تا مشارکت دانش آموزان را افزايش دهند. همچنین. در دوره‌های</w:t>
      </w:r>
    </w:p>
    <w:p>
      <w:pPr>
        <w:jc w:val="right"/>
      </w:pPr>
    </w:p>
    <w:p>
      <w:pPr>
        <w:jc w:val="right"/>
      </w:pPr>
      <w:r>
        <w:t>17</w:t>
      </w:r>
    </w:p>
    <w:p>
      <w:r>
        <w:br w:type="page"/>
      </w:r>
    </w:p>
    <w:p>
      <w:pPr>
        <w:jc w:val="right"/>
      </w:pPr>
      <w:r>
        <w:t>کارورزی» بر روش‌های سنتی تدریس مانند سخنرانی و استفاده از تخته سیاه به‌عنوان ابزارهای اصلی انتقال</w:t>
      </w:r>
    </w:p>
    <w:p>
      <w:pPr>
        <w:jc w:val="right"/>
      </w:pPr>
      <w:r>
        <w:t>دانش ‎LSE‏ می‌شد. این روش‌ها به‌عنوان رویکردهایی استاندارد و قابل اعتماد معرفی می‌گردیدند که معلمان</w:t>
      </w:r>
    </w:p>
    <w:p>
      <w:pPr>
        <w:jc w:val="right"/>
      </w:pPr>
      <w:r>
        <w:t>‎wb‏ در کلاس‌های درس به کار گیرند.</w:t>
      </w:r>
    </w:p>
    <w:p>
      <w:pPr>
        <w:jc w:val="right"/>
      </w:pPr>
    </w:p>
    <w:p>
      <w:pPr>
        <w:jc w:val="right"/>
      </w:pPr>
      <w:r>
        <w:t>در زمینه مدیریت کلاس درس, دانش ارائه‌شده بر اهمیت اقتدار معلم و حفظ نظم و انضباط تأکید</w:t>
      </w:r>
    </w:p>
    <w:p>
      <w:pPr>
        <w:jc w:val="right"/>
      </w:pPr>
      <w:r>
        <w:t>داشت. به دانشجویان آموزش داده می‌شد که ‎Wb ples‏ به‌عنوان یک ‎pm,‏ قاطع عمل کند و با استفاده از</w:t>
      </w:r>
    </w:p>
    <w:p>
      <w:pPr>
        <w:jc w:val="right"/>
      </w:pPr>
      <w:r>
        <w:t>قوانین مشخص و ساختارمند. رفتار دانش‌آموزان را کنترل نماید. این دیدگاه» که ريشه در رویکردهای سنتی</w:t>
      </w:r>
    </w:p>
    <w:p>
      <w:pPr>
        <w:jc w:val="right"/>
      </w:pPr>
      <w:r>
        <w:t>مدیریت آموزشی داشت. از معلمان انتظار داشت که با اتخاذ موضعی آمرانه. محیطی منظم و متمرکز بر</w:t>
      </w:r>
    </w:p>
    <w:p>
      <w:pPr>
        <w:jc w:val="right"/>
      </w:pPr>
      <w:r>
        <w:t>یادگیری ایجاد کنند. همچنین, در کارگاه‌ها و جلسات آموزشی بر لزوم برنامه‌ریزی دقیق دروس و تدوین طرح</w:t>
      </w:r>
    </w:p>
    <w:p>
      <w:pPr>
        <w:jc w:val="right"/>
      </w:pPr>
      <w:r>
        <w:t>درس‌های استاندارد تأکید می‌شد تا معلمان بتوانند اهداف آموزشی را به‌صورت ‎Sho‏ محقق سازند.</w:t>
      </w:r>
    </w:p>
    <w:p>
      <w:pPr>
        <w:jc w:val="right"/>
      </w:pPr>
    </w:p>
    <w:p>
      <w:pPr>
        <w:jc w:val="right"/>
      </w:pPr>
      <w:r>
        <w:t>علاوه بر این در گفتمان‌های کلاسی و تعاملات با اساتید. تصویری آرمانی از معلم ارائه می‌شد که</w:t>
      </w:r>
    </w:p>
    <w:p>
      <w:pPr>
        <w:jc w:val="right"/>
      </w:pPr>
      <w:r>
        <w:t>شامل ویژگی‌هایی نظیر تسلط کامل بر محتوای درسی, توانایی پاسخگویی به تمامی سوالات دانش‌آموزان» و</w:t>
      </w:r>
    </w:p>
    <w:p>
      <w:pPr>
        <w:jc w:val="right"/>
      </w:pPr>
      <w:r>
        <w:t>ایفای نقش به‌عنوان یک الگوی ‎SE!‏ و حرفه‌ای بود. این تصویر. که گاهی با واقعیت‌های عملی تدریس فاصله</w:t>
      </w:r>
    </w:p>
    <w:p>
      <w:pPr>
        <w:jc w:val="right"/>
      </w:pPr>
      <w:r>
        <w:t>داشت. به‌عنوان ‎Gar‏ غایی حرفه معلمی به دانشجویان معرفی می‌گردید و انتظار می‌رفت که در طول دوره</w:t>
      </w:r>
    </w:p>
    <w:p>
      <w:pPr>
        <w:jc w:val="right"/>
      </w:pPr>
    </w:p>
    <w:p>
      <w:pPr>
        <w:jc w:val="right"/>
      </w:pPr>
      <w:r>
        <w:t>آنچه پذیرفته می‌شود: دانش مورد قبول از نظر دانشجو ‎poles‏</w:t>
      </w:r>
    </w:p>
    <w:p>
      <w:pPr>
        <w:jc w:val="right"/>
      </w:pPr>
    </w:p>
    <w:p>
      <w:pPr>
        <w:jc w:val="right"/>
      </w:pPr>
      <w:r>
        <w:t>اگرچه دانش تئوریک زیادی مورد توجه بنده قرار گرفت. اینجانب به‌عنوان یک دانشجو ‎ples‏ تمامی این دانش</w:t>
      </w:r>
    </w:p>
    <w:p>
      <w:pPr>
        <w:jc w:val="right"/>
      </w:pPr>
      <w:r>
        <w:t>را به‌صورت یکسان نپذیرفتم. پذیرش این دانش تحت تأثیر عواملی نظیر انطباق با ارزش‌های شخصی قابلیت</w:t>
      </w:r>
    </w:p>
    <w:p>
      <w:pPr>
        <w:jc w:val="right"/>
      </w:pPr>
      <w:r>
        <w:t>اجرا در شرایط واقعیء و تجارب عملی اینجانب در دوره‌های کارورزی قرار داشت. در ادامه» به بررسی بخش‌هایی</w:t>
      </w:r>
    </w:p>
    <w:p>
      <w:pPr>
        <w:jc w:val="right"/>
      </w:pPr>
    </w:p>
    <w:p>
      <w:pPr>
        <w:jc w:val="right"/>
      </w:pPr>
      <w:r>
        <w:t>از ‎ole‏ نظریه‌های آموزشی. نظریه رشد شناختی پیاژه به‌طور کامل مورد پذیرش اینجانب قرار گرفت.</w:t>
      </w:r>
    </w:p>
    <w:p>
      <w:pPr>
        <w:jc w:val="right"/>
      </w:pPr>
      <w:r>
        <w:t>این نظریه. با تأکید بر مراحل رشد شناختی و ضرورت تطبیق روش‌های تدریس با توانایی‌های ذهنی</w:t>
      </w:r>
    </w:p>
    <w:p>
      <w:pPr>
        <w:jc w:val="right"/>
      </w:pPr>
      <w:r>
        <w:t>دانش‌آموزان» از نظر ‎cole‏ معتبر و از نظر عملی قابل اجرا به نظر می‌رسید. در دوره کارورزی» مشاهده نمودم</w:t>
      </w:r>
    </w:p>
    <w:p>
      <w:pPr>
        <w:jc w:val="right"/>
      </w:pPr>
      <w:r>
        <w:t>که دانش‌آموزان دوره ابتدایی در درک مفاهیم انتزاعی با دشواری مواجه می‌شوند و نیازمند آموزش‌هایی هستند</w:t>
      </w:r>
    </w:p>
    <w:p>
      <w:pPr>
        <w:jc w:val="right"/>
      </w:pPr>
      <w:r>
        <w:t>که به‌صورت تدریجی و مبتنی بر تجارب ملموس ارائه گردد. اين تجربه. انطباق نظریه پیاژه با واقعیت‌های</w:t>
      </w:r>
    </w:p>
    <w:p>
      <w:pPr>
        <w:jc w:val="right"/>
      </w:pPr>
      <w:r>
        <w:t>کلاس درس را ‎ae‏ کرد و اینجانب را متقاعد ساخت که این چارچوب می‌تواند به‌عنوان مبنایی برای طراحی</w:t>
      </w:r>
    </w:p>
    <w:p>
      <w:pPr>
        <w:jc w:val="right"/>
      </w:pPr>
      <w:r>
        <w:t>فعالیت‌های آموزشی در آینده مورد استفاده قرار گیرد.</w:t>
      </w:r>
    </w:p>
    <w:p>
      <w:pPr>
        <w:jc w:val="right"/>
      </w:pPr>
    </w:p>
    <w:p>
      <w:pPr>
        <w:jc w:val="right"/>
      </w:pPr>
      <w:r>
        <w:t>18</w:t>
      </w:r>
    </w:p>
    <w:p>
      <w:r>
        <w:br w:type="page"/>
      </w:r>
    </w:p>
    <w:p>
      <w:pPr>
        <w:jc w:val="right"/>
      </w:pPr>
      <w:r>
        <w:t>در مقابل. نظریه رفتارگرایی اسکینر با احتیاط و تردید مورد پذیرش قرار گرفت. اگرچه استفاده از</w:t>
      </w:r>
    </w:p>
    <w:p>
      <w:pPr>
        <w:jc w:val="right"/>
      </w:pPr>
      <w:r>
        <w:t>تقویت کننده‌های مثبت (مانند تشویق) در برخی موارد اثربخش بود. اما اینجانب دریافتم که این رویکرد</w:t>
      </w:r>
    </w:p>
    <w:p>
      <w:pPr>
        <w:jc w:val="right"/>
      </w:pPr>
      <w:r>
        <w:t>نمی‌تواند به‌طور جامع فرآیند پیچیده یادگیری را تبیین نماید. در یکی از جلسات کارورزی. استفاده از</w:t>
      </w:r>
    </w:p>
    <w:p>
      <w:pPr>
        <w:jc w:val="right"/>
      </w:pPr>
      <w:r>
        <w:t>پاداش‌های ‎Gok‏ برای انگیزه‌بخشی به دانش‌آموزان» تنها به افزايش مشارکت موقتی منجر شد و نتوانست</w:t>
      </w:r>
    </w:p>
    <w:p>
      <w:pPr>
        <w:jc w:val="right"/>
      </w:pPr>
      <w:r>
        <w:t>علاقه پایدار به یادگیری را در آن‌ها ایجاد کند. این مشاهدات, دیدگاه رفتارگرایانه را از نظر اینجانب محدود و</w:t>
      </w:r>
    </w:p>
    <w:p>
      <w:pPr>
        <w:jc w:val="right"/>
      </w:pPr>
      <w:r>
        <w:t>ناکافی جلوه داد و مرا به سمت جست‌وجوی رویکردهایی سوق داد که بر انگیزه درونی و خودمختاری</w:t>
      </w:r>
    </w:p>
    <w:p>
      <w:pPr>
        <w:jc w:val="right"/>
      </w:pPr>
      <w:r>
        <w:t>یادگیرندگان تمرکز دارند مانند نظریه خودتعیین گری.(1985 ‎(Deci &amp; Ryan,‏</w:t>
      </w:r>
    </w:p>
    <w:p>
      <w:pPr>
        <w:jc w:val="right"/>
      </w:pPr>
    </w:p>
    <w:p>
      <w:pPr>
        <w:jc w:val="right"/>
      </w:pPr>
      <w:r>
        <w:t>در حوزه روش‌شناسی تدریس رویکردهای مبتنی بر فناوری و تدریس فعال به‌طور کامل مورد پذیرش</w:t>
      </w:r>
    </w:p>
    <w:p>
      <w:pPr>
        <w:jc w:val="right"/>
      </w:pPr>
      <w:r>
        <w:t>قرار گرفتند. در تجارب ‎«ee‏ استفاده از ابزارهای ‎Cpe‏ مانند تصاویر و ویدئوها و همچنین فعالیت‌های</w:t>
      </w:r>
    </w:p>
    <w:p>
      <w:pPr>
        <w:jc w:val="right"/>
      </w:pPr>
      <w:r>
        <w:t>گروهی» مشارکت دانش‌آموزان را به‌طور قابل‌توجهی افزايش داد و فرآیند یادگیری را پوباتر نمود. این روش‌هاء</w:t>
      </w:r>
    </w:p>
    <w:p>
      <w:pPr>
        <w:jc w:val="right"/>
      </w:pPr>
      <w:r>
        <w:t>به‌ویژه در کلاس‌های چندپایه که تنوع سطح دانش آموزان بالاست. اثربخشی خود را نشان دادند. با این حال.</w:t>
      </w:r>
    </w:p>
    <w:p>
      <w:pPr>
        <w:jc w:val="right"/>
      </w:pPr>
      <w:r>
        <w:t>روش‌های سنتی مانند سخنرانی» که در دانش ارائه‌شده بر آن‌ها ‎ast‏ شده ‎dg‏ کمتر مورد ‎ops‏ قرار گرفتند.</w:t>
      </w:r>
    </w:p>
    <w:p>
      <w:pPr>
        <w:jc w:val="right"/>
      </w:pPr>
      <w:r>
        <w:t>این روش‌هاء به ‎Jo‏ یک‌جانبه بودن و عدم توجه کافی به نیازهای متنوع یادگیرندگان امروزی, از نظر اینجانب</w:t>
      </w:r>
    </w:p>
    <w:p>
      <w:pPr>
        <w:jc w:val="right"/>
      </w:pPr>
      <w:r>
        <w:t>‎dol ISL‏ به نظر می‌رسیدند. در عوض, ترجیح دادم رویکردی انعطاف‌پذیر و تعاملی را در پیش گیرم که امکان</w:t>
      </w:r>
    </w:p>
    <w:p>
      <w:pPr>
        <w:jc w:val="right"/>
      </w:pPr>
      <w:r>
        <w:t>تطبیق با شرایط خاص هر کلاس را فراهم سازد.</w:t>
      </w:r>
    </w:p>
    <w:p>
      <w:pPr>
        <w:jc w:val="right"/>
      </w:pPr>
    </w:p>
    <w:p>
      <w:pPr>
        <w:jc w:val="right"/>
      </w:pPr>
      <w:r>
        <w:t>در ‎Ce pre dines‏ کلاس درس. دیدگاه ارائه‌شده مبنی بر اقتدار مطلق معلم با تعدیل مورد پذیرش</w:t>
      </w:r>
    </w:p>
    <w:p>
      <w:pPr>
        <w:jc w:val="right"/>
      </w:pPr>
      <w:r>
        <w:t>کار ‎oop‏ دانش‌آموزان از نظر عاطفی فاصله گرفتند و مشارکت آن‌ها کاهش یافت. در مقابل. هنگامی که با</w:t>
      </w:r>
    </w:p>
    <w:p>
      <w:pPr>
        <w:jc w:val="right"/>
      </w:pPr>
      <w:r>
        <w:t>صبر و همدلی با آن‌ها تعامل کردم. محیطی منبت‌تر و مشارکتی‌تر ایجاد شد. این تجربه مرا به این نتیجه</w:t>
      </w:r>
    </w:p>
    <w:p>
      <w:pPr>
        <w:jc w:val="right"/>
      </w:pPr>
      <w:r>
        <w:t>رساند که ‎wl WIT ce poe‏ ترکیبی از اقتدار حرفه‌ای و ارتباط انسانی باشد تا بتواند به موفقیت آموزشی</w:t>
      </w:r>
    </w:p>
    <w:p>
      <w:pPr>
        <w:jc w:val="right"/>
      </w:pPr>
    </w:p>
    <w:p>
      <w:pPr>
        <w:jc w:val="right"/>
      </w:pPr>
      <w:r>
        <w:t>در نهایت. دانشی که مورد پذیرش اینجانب قرار گرفت. نتیجه گزینش انتقادی دانش ارائه‌شده بر</w:t>
      </w:r>
    </w:p>
    <w:p>
      <w:pPr>
        <w:jc w:val="right"/>
      </w:pPr>
      <w:r>
        <w:t>اساس معیارهای عملی‌بودن. انطباق با ارزش‌های آموزشیء و قابلیت پاسخگویی به نیازهای واقعی دانش‌آموزان</w:t>
      </w:r>
    </w:p>
    <w:p>
      <w:pPr>
        <w:jc w:val="right"/>
      </w:pPr>
      <w:r>
        <w:t>بود. اين فرآیند گزینش, نه‌تنها به شکل گیری دیدگاه حرفه‌ای اینجانب کمک کرد. بلکه مرا به ‎Crow‏ توسعه</w:t>
      </w:r>
    </w:p>
    <w:p>
      <w:pPr>
        <w:jc w:val="right"/>
      </w:pPr>
      <w:r>
        <w:t>رویکردی شخصی‌سازی‌شده در تدریس سوق داد که در ‎yl‏ دانش نظری و تجارب عملی به‌صورت هم‌افزا</w:t>
      </w:r>
    </w:p>
    <w:p>
      <w:pPr>
        <w:jc w:val="right"/>
      </w:pPr>
      <w:r>
        <w:t>ترکیب می‌شوند. این دیدگاه» ‎glee‏ برای فعالیت‌های آتی اینجانب به‌عنوان یک معلم خواهد بود و تلاش</w:t>
      </w:r>
    </w:p>
    <w:p>
      <w:pPr>
        <w:jc w:val="right"/>
      </w:pPr>
    </w:p>
    <w:p>
      <w:pPr>
        <w:jc w:val="right"/>
      </w:pPr>
      <w:r>
        <w:t>خواهم کرد تا با تکیه بر آن, به بهبود کیفیت آموزش و پرورش دانش‌آموزان کمک نمایم.</w:t>
      </w:r>
    </w:p>
    <w:p>
      <w:pPr>
        <w:jc w:val="right"/>
      </w:pPr>
    </w:p>
    <w:p>
      <w:pPr>
        <w:jc w:val="right"/>
      </w:pPr>
      <w:r>
        <w:t>19</w:t>
      </w:r>
    </w:p>
    <w:p>
      <w:r>
        <w:br w:type="page"/>
      </w:r>
    </w:p>
    <w:p>
      <w:pPr>
        <w:jc w:val="right"/>
      </w:pPr>
      <w:r>
        <w:t>فصل سوم (تبیین اصول باورها و آرمان‌های حرفه‌ای)</w:t>
      </w:r>
    </w:p>
    <w:p>
      <w:pPr>
        <w:jc w:val="right"/>
      </w:pPr>
      <w:r>
        <w:t>نحوه تدریس خود به عنوان ‎alas‏</w:t>
      </w:r>
    </w:p>
    <w:p>
      <w:pPr>
        <w:jc w:val="right"/>
      </w:pPr>
    </w:p>
    <w:p>
      <w:pPr>
        <w:jc w:val="right"/>
      </w:pPr>
      <w:r>
        <w:t>نحوه تدریس من به‌عنوان یک معلم ابتدایی» رویکردی ‎bee‏ و ساختاريافته است که با هدف تبدیل یادگیری</w:t>
      </w:r>
    </w:p>
    <w:p>
      <w:pPr>
        <w:jc w:val="right"/>
      </w:pPr>
      <w:r>
        <w:t>به تجربه‌ای فعال. معنادار و دانشآموزمحور طراحی شده است. این ‎Sag)‏ بر اساس چارچوب‌های علمی و</w:t>
      </w:r>
    </w:p>
    <w:p>
      <w:pPr>
        <w:jc w:val="right"/>
      </w:pPr>
      <w:r>
        <w:t>مدل‌های تدریس معتبر شکل گرفته و بر پیاده‌سازی روش‌هایی متمرکز است که مشارکت. کاوش و درک</w:t>
      </w:r>
    </w:p>
    <w:p>
      <w:pPr>
        <w:jc w:val="right"/>
      </w:pPr>
      <w:r>
        <w:t>عمیق را در دانش‌آموزان تقویت کند. در اين راستاء از نظریه سازنده‌گرایی و مدل‌هایی نظیر 5 ابهره می‌برم تا</w:t>
      </w:r>
    </w:p>
    <w:p>
      <w:pPr>
        <w:jc w:val="right"/>
      </w:pPr>
      <w:r>
        <w:t>فرآیند تدریس را به شکلی نظام‌مند و ‎Bho‏ هدایت کنم.</w:t>
      </w:r>
    </w:p>
    <w:p>
      <w:pPr>
        <w:jc w:val="right"/>
      </w:pPr>
    </w:p>
    <w:p>
      <w:pPr>
        <w:jc w:val="right"/>
      </w:pPr>
      <w:r>
        <w:t>من تدریسم را بر ‎ab‏ نظریه سازنده گرایی ‎(Constructivism)‏ بنا کرده‌ام که تأکید دارد دانش‌آموزان دانش را</w:t>
      </w:r>
    </w:p>
    <w:p>
      <w:pPr>
        <w:jc w:val="right"/>
      </w:pPr>
      <w:r>
        <w:t>از طریق تعامل فعال با محیط و تجربه‌های شخصی خود می‌سازند .)1978 ‎(Vygotsky,‏ بر ‎cpl‏ اساس. به جای</w:t>
      </w:r>
    </w:p>
    <w:p>
      <w:pPr>
        <w:jc w:val="right"/>
      </w:pPr>
      <w:r>
        <w:t>انتقال مستقیم اطلاعات. نقش خود را به‌عنوان یک تسهیل‌گر تعریف می‌کنم که دانش‌آموزان را به کشف و</w:t>
      </w:r>
    </w:p>
    <w:p>
      <w:pPr>
        <w:jc w:val="right"/>
      </w:pPr>
      <w:r>
        <w:t>‎CSL,‏ مفاهیم هدایت می کند. برای عملی کردن این دیدگاه» از مدل تدریس ‎SE‏ استفاده می‌کنم که به‌طور</w:t>
      </w:r>
    </w:p>
    <w:p>
      <w:pPr>
        <w:jc w:val="right"/>
      </w:pPr>
    </w:p>
    <w:p>
      <w:pPr>
        <w:jc w:val="right"/>
      </w:pPr>
      <w:r>
        <w:t>خاص برای درگیر کردن دانش‌آموزان در فرآیند یادگیری طراحی شده است.(2006 ‎(Bybee et al.,‏</w:t>
      </w:r>
    </w:p>
    <w:p>
      <w:pPr>
        <w:jc w:val="right"/>
      </w:pPr>
    </w:p>
    <w:p>
      <w:pPr>
        <w:jc w:val="right"/>
      </w:pPr>
      <w:r>
        <w:t>۱. درگیری ‎(Engage):‏ در آغاز هر درس. با طرح یک سوال ‎Owls pS ple‏ یک ویدئوی کوتاه ‎al IL‏</w:t>
      </w:r>
    </w:p>
    <w:p>
      <w:pPr>
        <w:jc w:val="right"/>
      </w:pPr>
      <w:r>
        <w:t>یک موقعیت واقعی» توجه و کنجکاوی دانش‌آموزان را برمی‌انگیزم. به‌عنوان مثال. در تدریس مفهوم چرخه</w:t>
      </w:r>
    </w:p>
    <w:p>
      <w:pPr>
        <w:jc w:val="right"/>
      </w:pPr>
      <w:r>
        <w:t>مفاهیم را تجربه ‎WES‏ مثلاً در درس علوم. از آن‌ها می‌خواهم با استفاده از آب» ‎Ge‏ و گرماء تغییرات حالت ماده</w:t>
      </w:r>
    </w:p>
    <w:p>
      <w:pPr>
        <w:jc w:val="right"/>
      </w:pPr>
      <w:r>
        <w:t>را مشاهده و ثبت کنند. این فعالیت‌ها, که بر اساس سازنده‌گرایی بر تجربه مستقیم ‎SE‏ دارند» به آن‌ها اجازه</w:t>
      </w:r>
    </w:p>
    <w:p>
      <w:pPr>
        <w:jc w:val="right"/>
      </w:pPr>
    </w:p>
    <w:p>
      <w:pPr>
        <w:jc w:val="right"/>
      </w:pPr>
      <w:r>
        <w:t>می‌دهد پیش‌فرض‌های خود را آزمایش کنند و سوالات جدیدی مطرح سازند.</w:t>
      </w:r>
    </w:p>
    <w:p>
      <w:pPr>
        <w:jc w:val="right"/>
      </w:pPr>
    </w:p>
    <w:p>
      <w:pPr>
        <w:jc w:val="right"/>
      </w:pPr>
      <w:r>
        <w:t>۲ توضیح ‎(Explain):‏ پس از کاوش, فرصتی فراهم می‌کنم تا دانش‌آموزان یافته‌هایشان را با زبان خود بیان</w:t>
      </w:r>
    </w:p>
    <w:p>
      <w:pPr>
        <w:jc w:val="right"/>
      </w:pPr>
      <w:r>
        <w:t>کنند و سپس من توضیحات علمی را به شکلی ساده و مرتبط با مشاهداتشان ارائه می‌دهم. در اینجاء از ابزارهای</w:t>
      </w:r>
    </w:p>
    <w:p>
      <w:pPr>
        <w:jc w:val="right"/>
      </w:pPr>
      <w:r>
        <w:t>بصری مانند نمودارها یا انیمیشن‌ها استفاده می‌کنم تا مفاهیم انتزاعی مانند تبخیر یا چگالش برایشان ملموس</w:t>
      </w:r>
    </w:p>
    <w:p>
      <w:pPr>
        <w:jc w:val="right"/>
      </w:pPr>
      <w:r>
        <w:t>شود. این ‎le ye‏ درک آن‌ها را از تجربه به دانش سازمان‌یافته پیوند می‌زند.</w:t>
      </w:r>
    </w:p>
    <w:p>
      <w:pPr>
        <w:jc w:val="right"/>
      </w:pPr>
    </w:p>
    <w:p>
      <w:pPr>
        <w:jc w:val="right"/>
      </w:pPr>
      <w:r>
        <w:t>۴ گسترش ‎(Elaborate):‏ برای تعمیق یادگیری» دانش‌آموزان را به کاربرد مفاهیم در موقعیت‌های جدید</w:t>
      </w:r>
    </w:p>
    <w:p>
      <w:pPr>
        <w:jc w:val="right"/>
      </w:pPr>
      <w:r>
        <w:t>تشویق می‌کنم. ‎Me‏ از آن‌ها می‌خواهم پیش‌بینی کنند که در یک روز ابری چه اتفاقی برای چرخه آب می‌افتد</w:t>
      </w:r>
    </w:p>
    <w:p>
      <w:pPr>
        <w:jc w:val="right"/>
      </w:pPr>
      <w:r>
        <w:t>پا یک داستان کوتاه درباره سفر یک قطره آب بنویسند. این فعالیت‌ها. که با مدل 5 *اهم‌راستاست. به آن‌ها</w:t>
      </w:r>
    </w:p>
    <w:p>
      <w:pPr>
        <w:jc w:val="right"/>
      </w:pPr>
      <w:r>
        <w:t>کمک می‌کند دانش را به زندگی واقعی ربط دهند و مهارت‌های خلاقیت و تفکر انتقادی‌شان را تقویت کنند.</w:t>
      </w:r>
    </w:p>
    <w:p>
      <w:pPr>
        <w:jc w:val="right"/>
      </w:pPr>
    </w:p>
    <w:p>
      <w:pPr>
        <w:jc w:val="right"/>
      </w:pPr>
      <w:r>
        <w:t>20</w:t>
      </w:r>
    </w:p>
    <w:p>
      <w:r>
        <w:br w:type="page"/>
      </w:r>
    </w:p>
    <w:p>
      <w:pPr>
        <w:jc w:val="right"/>
      </w:pPr>
      <w:r>
        <w:t>۵ ارزیابی ‎(Evaluate):‏ در پایان» با استفاده از روش‌های متنوع ‎wile‏ پرسش‌های شفاهی, تکالیف کوتاه یا</w:t>
      </w:r>
    </w:p>
    <w:p>
      <w:pPr>
        <w:jc w:val="right"/>
      </w:pPr>
    </w:p>
    <w:p>
      <w:pPr>
        <w:jc w:val="right"/>
      </w:pPr>
      <w:r>
        <w:t>مشاهده عملکردشان در ‎aed‏ پیشرفت آن‌ها را ارزیابی می‌کنم. این ارزیابی نه‌تنها به من بازخورد می‌دهد</w:t>
      </w:r>
    </w:p>
    <w:p>
      <w:pPr>
        <w:jc w:val="right"/>
      </w:pPr>
      <w:r>
        <w:t>تا تدریسم را بهبود بخشم بلکه به دانش‌آموزان نشان می‌دهد که تا چه حد به اهداف درس دست ‎WAL‏</w:t>
      </w:r>
    </w:p>
    <w:p>
      <w:pPr>
        <w:jc w:val="right"/>
      </w:pPr>
    </w:p>
    <w:p>
      <w:pPr>
        <w:jc w:val="right"/>
      </w:pPr>
      <w:r>
        <w:t>علاوه بر مدل ‎ES‏ از مدل تدریس مبتنی بر پرس‌وجو ‎(Inquiry-Based Learning)‏ نیز بهره می‌برم</w:t>
      </w:r>
    </w:p>
    <w:p>
      <w:pPr>
        <w:jc w:val="right"/>
      </w:pPr>
      <w:r>
        <w:t>دانش‌آموزان را به تحقیق. آزمایش و نتیجه گیری هدایت می‌کنم. در کارورزی» هنگامی که از این روش برای</w:t>
      </w:r>
    </w:p>
    <w:p>
      <w:pPr>
        <w:jc w:val="right"/>
      </w:pPr>
      <w:r>
        <w:t>تدریس یک درس زیست‌شناسی استفاده کردم. دانش‌آموزان با طراحی آزمایش‌های ساده (مثل مقایسه رشد</w:t>
      </w:r>
    </w:p>
    <w:p>
      <w:pPr>
        <w:jc w:val="right"/>
      </w:pPr>
      <w:r>
        <w:t>گیاه در نور و ‎(jE‏ نه‌تنها مفاهیم را بهتر درک کردند. بلکه اشتیاق بیشتری برای یادگیری نشان دادند.</w:t>
      </w:r>
    </w:p>
    <w:p>
      <w:pPr>
        <w:jc w:val="right"/>
      </w:pPr>
    </w:p>
    <w:p>
      <w:pPr>
        <w:jc w:val="right"/>
      </w:pPr>
      <w:r>
        <w:t>در تدریسم. استفاده از فناوری نیز جایگاه ویژه‌ای دارد. با توجه به تجربه‌ام در بوت کمپ برنامه‌نویسی.</w:t>
      </w:r>
    </w:p>
    <w:p>
      <w:pPr>
        <w:jc w:val="right"/>
      </w:pPr>
      <w:r>
        <w:t>از ابزارهای دیجیتال مانند نرم‌افزارهای آموزشی تعاملی پا ویدئوهای کوتاه ‎Gly‏ غنی‌سازی درس‌ها استفاده</w:t>
      </w:r>
    </w:p>
    <w:p>
      <w:pPr>
        <w:jc w:val="right"/>
      </w:pPr>
      <w:r>
        <w:t>می‌کنم. این ابزارهاء ‎of ge‏ در کلاس‌های چندپایه. به من کمک می‌کنند تا محتوای متنوعی ارائه دهم که با</w:t>
      </w:r>
    </w:p>
    <w:p>
      <w:pPr>
        <w:jc w:val="right"/>
      </w:pPr>
      <w:r>
        <w:t>سطوح مختلف دانش‌آموزان سازگار باشد.</w:t>
      </w:r>
    </w:p>
    <w:p>
      <w:pPr>
        <w:jc w:val="right"/>
      </w:pPr>
    </w:p>
    <w:p>
      <w:pPr>
        <w:jc w:val="right"/>
      </w:pPr>
      <w:r>
        <w:t>به‌طور کلی» نحوه تدریس من ترکیبی از مدل ‎ES‏ و پرس‌وجوی مبتنی بر سازنده‌گرایی است که با</w:t>
      </w:r>
    </w:p>
    <w:p>
      <w:pPr>
        <w:jc w:val="right"/>
      </w:pPr>
      <w:r>
        <w:t>فناوری و فعالیت‌های عملی تقویت شده است. این رویکرد. دانش‌آموزان را در ‎Sy‏ فرآیند یاد گیری قرار</w:t>
      </w:r>
    </w:p>
    <w:p>
      <w:pPr>
        <w:jc w:val="right"/>
      </w:pPr>
      <w:r>
        <w:t>‎col:‏ را به آن‌ها بیاموزم. بلکه مهارت‌هایی مانند ‎Sai‏ انتقادی. همکاری و حل مسئله را در آن‌ها پرورش دهم</w:t>
      </w:r>
    </w:p>
    <w:p>
      <w:pPr>
        <w:jc w:val="right"/>
      </w:pPr>
    </w:p>
    <w:p>
      <w:pPr>
        <w:jc w:val="right"/>
      </w:pPr>
      <w:r>
        <w:t>تا برای آینده آماده شوند.</w:t>
      </w:r>
    </w:p>
    <w:p>
      <w:pPr>
        <w:jc w:val="right"/>
      </w:pPr>
    </w:p>
    <w:p>
      <w:pPr>
        <w:jc w:val="right"/>
      </w:pPr>
      <w:r>
        <w:t>باورهای یادگیری و آموزش فردی</w:t>
      </w:r>
    </w:p>
    <w:p>
      <w:pPr>
        <w:jc w:val="right"/>
      </w:pPr>
    </w:p>
    <w:p>
      <w:pPr>
        <w:jc w:val="right"/>
      </w:pPr>
      <w:r>
        <w:t>باورهای فردی در زمینه یادگیری و آموزش, به‌عنوان یکی از ارکان ‎hel‏ هویت حرفه‌ای معلم. نقش</w:t>
      </w:r>
    </w:p>
    <w:p>
      <w:pPr>
        <w:jc w:val="right"/>
      </w:pPr>
      <w:r>
        <w:t>تعیین کننده‌ای در شکل‌دهی به رویکردها و عملکرد وی در محیط آموزشی ایفا می‌کنند. این باورهاء که از</w:t>
      </w:r>
    </w:p>
    <w:p>
      <w:pPr>
        <w:jc w:val="right"/>
      </w:pPr>
      <w:r>
        <w:t>مفهومی را فراهم می‌آورند که اینجانب به‌عنوان یک دانشجو معلم. فعالیت‌های آموزشی آینده‌ام را بر اساس آن</w:t>
      </w:r>
    </w:p>
    <w:p>
      <w:pPr>
        <w:jc w:val="right"/>
      </w:pPr>
      <w:r>
        <w:t>طراحی خواهم کرد. در این بخش, باورهای اینجانب درباره ‎Coals‏ یادگیری و آموزش با تکیه بر شواهد علمی</w:t>
      </w:r>
    </w:p>
    <w:p>
      <w:pPr>
        <w:jc w:val="right"/>
      </w:pPr>
      <w:r>
        <w:t>و تحلیل‌های انتقادی. تشریح می‌گردد تا روشن شود که چگونه اين باورها بر تصمیم‌گیری‌ها و اقدامات</w:t>
      </w:r>
    </w:p>
    <w:p>
      <w:pPr>
        <w:jc w:val="right"/>
      </w:pPr>
    </w:p>
    <w:p>
      <w:pPr>
        <w:jc w:val="right"/>
      </w:pPr>
      <w:r>
        <w:t>حرفه‌ایام ‎Sb‏ خواهند گذاشت.</w:t>
      </w:r>
    </w:p>
    <w:p>
      <w:pPr>
        <w:jc w:val="right"/>
      </w:pPr>
    </w:p>
    <w:p>
      <w:pPr>
        <w:jc w:val="right"/>
      </w:pPr>
      <w:r>
        <w:t>نخستین باور اینجانب. اعتقاد ‎a‏ یادگیری به‌عنوان یک فرآیند فعال و سازنده است. این دیدگاه. که</w:t>
      </w:r>
    </w:p>
    <w:p>
      <w:pPr>
        <w:jc w:val="right"/>
      </w:pPr>
      <w:r>
        <w:t>‎acy,‏ در نظریه سازنده‌ گرایی ‎(Constructivism)‏ دارد و توسط اندیشمندانی نظیر پیاژه )1952 ‎(Piaget,‏ و</w:t>
      </w:r>
    </w:p>
    <w:p>
      <w:pPr>
        <w:jc w:val="right"/>
      </w:pPr>
    </w:p>
    <w:p>
      <w:pPr>
        <w:jc w:val="right"/>
      </w:pPr>
      <w:r>
        <w:t>21</w:t>
      </w:r>
    </w:p>
    <w:p>
      <w:r>
        <w:br w:type="page"/>
      </w:r>
    </w:p>
    <w:p>
      <w:pPr>
        <w:jc w:val="right"/>
      </w:pPr>
      <w:r>
        <w:t>ویگوتسکی )1978 ‎(Vygotsky,‏ توسعه یافته است. بیان می‌دارد که یادگیری زمانی رخ می‌دهد که فرد به‌صورت</w:t>
      </w:r>
    </w:p>
    <w:p>
      <w:pPr>
        <w:jc w:val="right"/>
      </w:pPr>
      <w:r>
        <w:t>فعال دانش ‎woe‏ را با تجارب و دانسته‌های پیشین خود پیوند دهد. بر اساس این باوره دانش‌آموزان صرفاً</w:t>
      </w:r>
    </w:p>
    <w:p>
      <w:pPr>
        <w:jc w:val="right"/>
      </w:pPr>
      <w:r>
        <w:t>دریافت کنندگان منفعل اطلاعات نیستند. بلکه سازندگان فعال دانش خود هستند. این دیدگاه در تجارب</w:t>
      </w:r>
    </w:p>
    <w:p>
      <w:pPr>
        <w:jc w:val="right"/>
      </w:pPr>
      <w:r>
        <w:t>کارورزی اینجانب نیز تأیید شد؛ هنگامی که دانش‌آموزان را در فعالیت‌های گروهی یا حل مسائل واقعی درگیر</w:t>
      </w:r>
    </w:p>
    <w:p>
      <w:pPr>
        <w:jc w:val="right"/>
      </w:pPr>
      <w:r>
        <w:t>کردم. مشاهده نمودم که درک عمیق‌تری از مفاهیم پیدا می‌کنند و انگیزه بیشتری برای یادگیری نشان</w:t>
      </w:r>
    </w:p>
    <w:p>
      <w:pPr>
        <w:jc w:val="right"/>
      </w:pPr>
      <w:r>
        <w:t>می‌دهند. از این‌رو اعتقاد دارم که آموزش باید فضایی فراهم کند که دانشآموزان در آن به ‎ALT‏ تفکر انتقادی</w:t>
      </w:r>
    </w:p>
    <w:p>
      <w:pPr>
        <w:jc w:val="right"/>
      </w:pPr>
    </w:p>
    <w:p>
      <w:pPr>
        <w:jc w:val="right"/>
      </w:pPr>
      <w:r>
        <w:t>دومین باور » تأکید بر نقش محوری انگیزه در فرآیند پادگیری است. بر اساس نظریه خودتعیین گری</w:t>
      </w:r>
    </w:p>
    <w:p>
      <w:pPr>
        <w:jc w:val="right"/>
      </w:pPr>
      <w:r>
        <w:t>‎.~»o(Self-Determination Theory)‏ و ‎(Deci &amp; Ryan, 1985) ob),‏ « انگیزه درونی» که از نیازهای اساسی</w:t>
      </w:r>
    </w:p>
    <w:p>
      <w:pPr>
        <w:jc w:val="right"/>
      </w:pPr>
      <w:r>
        <w:t>انسان نظیر خودمختاری. شایستگی و ارتباط اجتماعی ‎SLE‏ می‌گیرد. عامل کلیدی در موفقیت تحصیلی</w:t>
      </w:r>
    </w:p>
    <w:p>
      <w:pPr>
        <w:jc w:val="right"/>
      </w:pPr>
      <w:r>
        <w:t>است. اینجانب بر این باورم که وظیفه معلم. فراتر از انتقال دانش. ایجاد محیطی است که این انگیزه درونی را</w:t>
      </w:r>
    </w:p>
    <w:p>
      <w:pPr>
        <w:jc w:val="right"/>
      </w:pPr>
      <w:r>
        <w:t>در دانش‌آموزان تقویت ‎US‏ در دوره کارورزی» هنگامی که به دانش‌آموزان اجازه دادم موضوعات مورد علاقه</w:t>
      </w:r>
    </w:p>
    <w:p>
      <w:pPr>
        <w:jc w:val="right"/>
      </w:pPr>
      <w:r>
        <w:t>خود را ‎lp‏ پروژه‌های کلاسی انتخاب ‎WES‏ شاهد افزايش مشارکت و اشتیاق ‎lag!‏ بودم. در مقابل. استفاده</w:t>
      </w:r>
    </w:p>
    <w:p>
      <w:pPr>
        <w:jc w:val="right"/>
      </w:pPr>
      <w:r>
        <w:t>از روش‌های اجباری يا پاداش‌های خارجیء تنها به انگیزه موقتی منجر شد. بر این اساس. اعتقاد دارم که</w:t>
      </w:r>
    </w:p>
    <w:p>
      <w:pPr>
        <w:jc w:val="right"/>
      </w:pPr>
      <w:r>
        <w:t>آموزش باید بهگونه‌ای طراحی شود که دانش‌آموزان احساس کنند در فرآیند یادگیری خود سهیم و مسئول‌اند.</w:t>
      </w:r>
    </w:p>
    <w:p>
      <w:pPr>
        <w:jc w:val="right"/>
      </w:pPr>
    </w:p>
    <w:p>
      <w:pPr>
        <w:jc w:val="right"/>
      </w:pPr>
      <w:r>
        <w:t>سومین باور . اهمیت توجه به تفاوت‌های فردی در آموزش است. هر دانش‌آموزه با توجه به پیشینه</w:t>
      </w:r>
    </w:p>
    <w:p>
      <w:pPr>
        <w:jc w:val="right"/>
      </w:pPr>
      <w:r>
        <w:t>فرهنگی. توانایی‌های شناختی و سبک یادگیری خاص خود. نیازهای آموزشی متفاوتی دارد. ‎Gal‏ باور, که با</w:t>
      </w:r>
    </w:p>
    <w:p>
      <w:pPr>
        <w:jc w:val="right"/>
      </w:pPr>
      <w:r>
        <w:t>نظریه هوش‌های چندگانه گاردنر )1983 ‎(Gardner,‏ هم‌راستاست. مرا به این نتیجه رسانده است که آموزش</w:t>
      </w:r>
    </w:p>
    <w:p>
      <w:pPr>
        <w:jc w:val="right"/>
      </w:pPr>
      <w:r>
        <w:t>یکسان برای همه ‎(One-Size-Fits-All)‏ نمی‌تواند به نتایج مطلوب منجر شود. در تجارب عملیء مشاهده کردم</w:t>
      </w:r>
    </w:p>
    <w:p>
      <w:pPr>
        <w:jc w:val="right"/>
      </w:pPr>
      <w:r>
        <w:t>که برخی دانش‌آموزان از طریق فعالیت‌های عملی و بصری بهتر ‎pF ce ob‏ در ‎Me‏ که برخی دیگر به</w:t>
      </w:r>
    </w:p>
    <w:p>
      <w:pPr>
        <w:jc w:val="right"/>
      </w:pPr>
      <w:r>
        <w:t>توضیحات شفاهی یا تمرین‌های نوشتاری پاسخ بهتری می‌دهند. از ‎eg cpl‏ اعتقاد دارم که معلم باید نقش یک</w:t>
      </w:r>
    </w:p>
    <w:p>
      <w:pPr>
        <w:jc w:val="right"/>
      </w:pPr>
      <w:r>
        <w:t>‎ges‏ گر را ایفا کند و با انعطاف‌پذیری در روش‌های تدریس, به نیازهای متنوع یادگیرندگان پاسخ دهد.</w:t>
      </w:r>
    </w:p>
    <w:p>
      <w:pPr>
        <w:jc w:val="right"/>
      </w:pPr>
    </w:p>
    <w:p>
      <w:pPr>
        <w:jc w:val="right"/>
      </w:pPr>
      <w:r>
        <w:t>چهارمین ۰ اعتقاد به آموزش به‌عنوان ابزاری برای رشد همه‌جانبه دانش‌آموزان است. برخلاف</w:t>
      </w:r>
    </w:p>
    <w:p>
      <w:pPr>
        <w:jc w:val="right"/>
      </w:pPr>
      <w:r>
        <w:t>دید گاه‌های سنتی که آموزش را صرفاً انتقال دانش علمی می‌دانند. اینجانب بر اين باورم که هدف آموزش باید</w:t>
      </w:r>
    </w:p>
    <w:p>
      <w:pPr>
        <w:jc w:val="right"/>
      </w:pPr>
      <w:r>
        <w:t>فراتر از مهارت‌های شناختی باشد و ‎fold‏ رشد ‎gable‏ اجتماعی و اخلاقی دانش‌آموزان نیز گردد. اين دیدگاه؛</w:t>
      </w:r>
    </w:p>
    <w:p>
      <w:pPr>
        <w:jc w:val="right"/>
      </w:pPr>
      <w:r>
        <w:t>که در آثار دوی )1938 ‎(Dewey,‏ با ‎HSL‏ بر آموزش به‌عنوان تجربه‌ای جامع مورد توجه قرار گرفته است. مرا</w:t>
      </w:r>
    </w:p>
    <w:p>
      <w:pPr>
        <w:jc w:val="right"/>
      </w:pPr>
      <w:r>
        <w:t>به این نتیجه رسانده است که معلم ‎Wb‏ به‌عنوان یک الگوی اخلاقی و حامی. به دانش‌آموزان کمک کند تا</w:t>
      </w:r>
    </w:p>
    <w:p>
      <w:pPr>
        <w:jc w:val="right"/>
      </w:pPr>
      <w:r>
        <w:t>مهارت‌هایی ‎phi‏ همکاری. مسئولیت‌پذیری و خودآگاهی را نیز بیاموزند. در دوره کارورزی. هنگامی که با</w:t>
      </w:r>
    </w:p>
    <w:p>
      <w:pPr>
        <w:jc w:val="right"/>
      </w:pPr>
      <w:r>
        <w:t>دانش‌آموزان درباره ارزش‌هایی ‎pbs‏ احترام و همدلی گفتگو کردم. دریافتم که این تعاملات نه‌تنها روابط</w:t>
      </w:r>
    </w:p>
    <w:p>
      <w:pPr>
        <w:jc w:val="right"/>
      </w:pPr>
      <w:r>
        <w:t>کلاسی را بهبود می‌بخشد. بلکه به رشد شخصیتی آن‌ها نیز کمک می‌کند.</w:t>
      </w:r>
    </w:p>
    <w:p>
      <w:pPr>
        <w:jc w:val="right"/>
      </w:pPr>
    </w:p>
    <w:p>
      <w:pPr>
        <w:jc w:val="right"/>
      </w:pPr>
      <w:r>
        <w:t>22</w:t>
      </w:r>
    </w:p>
    <w:p>
      <w:r>
        <w:br w:type="page"/>
      </w:r>
    </w:p>
    <w:p>
      <w:pPr>
        <w:jc w:val="right"/>
      </w:pPr>
      <w:r>
        <w:t>پنجمین باور نقش حیاتی بازخورد در فرآیند یادگیری و آموزش است. بازخورد ‎di jlo‏ به‌عنوان یکی</w:t>
      </w:r>
    </w:p>
    <w:p>
      <w:pPr>
        <w:jc w:val="right"/>
      </w:pPr>
      <w:r>
        <w:t>از موقلفه‌های اصلی ارزیابی 3455 ‎(Formative Assessment),‏ « می‌تواند به دانش‌آموزان کمک کند تا نقاط</w:t>
      </w:r>
    </w:p>
    <w:p>
      <w:pPr>
        <w:jc w:val="right"/>
      </w:pPr>
      <w:r>
        <w:t>قوت و ضعف خود را شناسایی کرده و مسیر پیشرفت خود را اصلاح کنند. این باور, که در پژوهش‌های بلک و</w:t>
      </w:r>
    </w:p>
    <w:p>
      <w:pPr>
        <w:jc w:val="right"/>
      </w:pPr>
      <w:r>
        <w:t>ویلیام )1998 ‎(Black &amp; Wiliam,‏ مورد تأکید قرار گرفته است. در تجارب اینجانب نیز ‎sab‏ شد. هنگامی که</w:t>
      </w:r>
    </w:p>
    <w:p>
      <w:pPr>
        <w:jc w:val="right"/>
      </w:pPr>
      <w:r>
        <w:t>به دانش‌آموزان بازخوردهای مشخص و مثبت ارائه دادم. مشاهده کردم که اعتمادبه‌نفس و تلاش آن‌ها برای</w:t>
      </w:r>
    </w:p>
    <w:p>
      <w:pPr>
        <w:jc w:val="right"/>
      </w:pPr>
      <w:r>
        <w:t>بهبود افزایش یافت. از این‌رو اعتقاد دارم که ‎plac‏ باید بازخورد را به‌عنوان ابزاری برای ‎Colom‏ و تشویق</w:t>
      </w:r>
    </w:p>
    <w:p>
      <w:pPr>
        <w:jc w:val="right"/>
      </w:pPr>
      <w:r>
        <w:t>دانش‌آموزان به کار گیرد. نه صرفاً قضاوت درباره عملکرد آن‌ها.</w:t>
      </w:r>
    </w:p>
    <w:p>
      <w:pPr>
        <w:jc w:val="right"/>
      </w:pPr>
    </w:p>
    <w:p>
      <w:pPr>
        <w:jc w:val="right"/>
      </w:pPr>
      <w:r>
        <w:t>در نهایت. به یادگیری مادام‌العمر به‌عنوان یک اصل اساسی در آموزش باور دارم. اين باون که هم برای</w:t>
      </w:r>
    </w:p>
    <w:p>
      <w:pPr>
        <w:jc w:val="right"/>
      </w:pPr>
      <w:r>
        <w:t>معلم و هم برای دانش‌آموزان صدق می‌کند. بر اين ایده استوار است که آموزش فرآیندی پویا و پایان‌ناپذیر</w:t>
      </w:r>
    </w:p>
    <w:p>
      <w:pPr>
        <w:jc w:val="right"/>
      </w:pPr>
    </w:p>
    <w:p>
      <w:pPr>
        <w:jc w:val="right"/>
      </w:pPr>
      <w:r>
        <w:t>بلکه الگویی برای دانش‌آموزانم خواهد بود تا آن‌ها نیز یادگیری را به‌عنوان بخشی از زند گی خود بیذیرند.</w:t>
      </w:r>
    </w:p>
    <w:p>
      <w:pPr>
        <w:jc w:val="right"/>
      </w:pPr>
    </w:p>
    <w:p>
      <w:pPr>
        <w:jc w:val="right"/>
      </w:pPr>
      <w:r>
        <w:t>به‌طور کلی» باورهای یادگیری و آموزش فردی اینجانب. ترکیبی از اصول علمی و تجارب عملی است</w:t>
      </w:r>
    </w:p>
    <w:p>
      <w:pPr>
        <w:jc w:val="right"/>
      </w:pPr>
      <w:r>
        <w:t>که با هدف ایجاد محیطی ‎cls‏ فراگیر 9 انگیزه‌بخش شکل گرفته‌اند. این ‎lo job‏ که ‎dhe)‏ در ارزش‌هایی نظیر</w:t>
      </w:r>
    </w:p>
    <w:p>
      <w:pPr>
        <w:jc w:val="right"/>
      </w:pPr>
      <w:r>
        <w:t>احترام به یادگیرنده. انعطاف‌پذیری و تعهد به رشد ‎ijl‏ به‌عنوان راهنمایی برای عملکرد حرفه‌ای‌ام در ‎ods!‏</w:t>
      </w:r>
    </w:p>
    <w:p>
      <w:pPr>
        <w:jc w:val="right"/>
      </w:pPr>
      <w:r>
        <w:t>‎Joc‏ خواهند کرد و تلاش خواهم کرد تا با ‎AST‏ بر آن‌هاء به تحقق اهداف متعالی آموزش و پرورش کمک</w:t>
      </w:r>
    </w:p>
    <w:p>
      <w:pPr>
        <w:jc w:val="right"/>
      </w:pPr>
      <w:r>
        <w:t>نمایم.</w:t>
      </w:r>
    </w:p>
    <w:p>
      <w:pPr>
        <w:jc w:val="right"/>
      </w:pPr>
    </w:p>
    <w:p>
      <w:pPr>
        <w:jc w:val="right"/>
      </w:pPr>
      <w:r>
        <w:t>اصول و نظریه‌های مبنایی برای تدریس و اشتغال به عنوان معلم</w:t>
      </w:r>
    </w:p>
    <w:p>
      <w:pPr>
        <w:jc w:val="right"/>
      </w:pPr>
    </w:p>
    <w:p>
      <w:pPr>
        <w:jc w:val="right"/>
      </w:pPr>
      <w:r>
        <w:t>تدریس به‌عنوان یک حرفه. نیازمند تکیه بر اصول و نظریه‌های علمی است که چارچوبی منسجم برای طراحیء</w:t>
      </w:r>
    </w:p>
    <w:p>
      <w:pPr>
        <w:jc w:val="right"/>
      </w:pPr>
      <w:r>
        <w:t>اجرا و ارزیابی فعالیت‌های آموزشی فراهم می‌آورند. اینجانب» به‌عنوان یک دانشجو معلم در آستانه ورود به</w:t>
      </w:r>
    </w:p>
    <w:p>
      <w:pPr>
        <w:jc w:val="right"/>
      </w:pPr>
      <w:r>
        <w:t>عرصه حرفه‌ای» رویکرد تدریسم را بر مبنای مجموعه‌ای از اصول و نظریه‌های معتبر ‎Ly‏ نهاده‌ام که از مطالعات</w:t>
      </w:r>
    </w:p>
    <w:p>
      <w:pPr>
        <w:jc w:val="right"/>
      </w:pPr>
      <w:r>
        <w:t>نظری. تجارب عملی و بازتاب‌های انتقادی‌ام در طول دوره تربیت معلم نشأّت گرفته‌اند. اين اصول و نظریه‌ها</w:t>
      </w:r>
    </w:p>
    <w:p>
      <w:pPr>
        <w:jc w:val="right"/>
      </w:pPr>
      <w:r>
        <w:t>‎Qua‏ به‌عنوان راهنمایی برای ‎po Slee‏ در ‎WIT‏ درس ‎oe‏ خواهند کرد. بلکه مبنایی ‎sly‏ توسعه مستمر</w:t>
      </w:r>
    </w:p>
    <w:p>
      <w:pPr>
        <w:jc w:val="right"/>
      </w:pPr>
      <w:r>
        <w:t>مهارت‌هايم به‌عنوان یک معلم کارآمد فراهم می‌کنند. در این بخش, این اصول و نظریه‌ها را با تأکید بر کاربرد</w:t>
      </w:r>
    </w:p>
    <w:p>
      <w:pPr>
        <w:jc w:val="right"/>
      </w:pPr>
    </w:p>
    <w:p>
      <w:pPr>
        <w:jc w:val="right"/>
      </w:pPr>
      <w:r>
        <w:t>23</w:t>
      </w:r>
    </w:p>
    <w:p>
      <w:r>
        <w:br w:type="page"/>
      </w:r>
    </w:p>
    <w:p>
      <w:pPr>
        <w:jc w:val="right"/>
      </w:pPr>
      <w:r>
        <w:t>یکی از اصول مبنایی تدریس اینجانب. رویکرد سازنده‌گرایی ‎(Constructivism)‏ است که بر نقش</w:t>
      </w:r>
    </w:p>
    <w:p>
      <w:pPr>
        <w:jc w:val="right"/>
      </w:pPr>
      <w:r>
        <w:t>فعال یادگیرنده در ساخت دانش تأکید دارد. این ‎heal‏ که در نظریه یادگیری اجتماعی وبگوتسکی ‎(Vygotsky,‏</w:t>
      </w:r>
    </w:p>
    <w:p>
      <w:pPr>
        <w:jc w:val="right"/>
      </w:pPr>
      <w:r>
        <w:t>‏(978 آبه‌خوبی تبیین شده است. بیان می‌دارد که یادگیری از طریق تعاملات اجتماعی و فعالیت‌های معنادار</w:t>
      </w:r>
    </w:p>
    <w:p>
      <w:pPr>
        <w:jc w:val="right"/>
      </w:pPr>
      <w:r>
        <w:t>رخ می‌دهد. ویگوتسکی مفهوم «منطقه تقریبی رشد» ‎(Zone of Proximal Development)‏ را مطرح می کند</w:t>
      </w:r>
    </w:p>
    <w:p>
      <w:pPr>
        <w:jc w:val="right"/>
      </w:pPr>
      <w:r>
        <w:t>که نشان‌دهنده فاصله ‎Glee‏ آنجه دانش‌آموز به‌تنهایی می‌تواند انجام دهد و آنجه با کمک معلم یا هم کلاسی‌ها</w:t>
      </w:r>
    </w:p>
    <w:p>
      <w:pPr>
        <w:jc w:val="right"/>
      </w:pPr>
      <w:r>
        <w:t>قادر به انجام آن است. می‌باشد. بر اساس این نظریه. قصد دارم در تدریس خود از فعالیت‌های مشارکتی نظیر</w:t>
      </w:r>
    </w:p>
    <w:p>
      <w:pPr>
        <w:jc w:val="right"/>
      </w:pPr>
      <w:r>
        <w:t>بحث‌های گروهی و پروژه‌های تیمی استفاده کنم تا دانش‌آموزان با حمایت یکدیگر, به سطوح بالاتری از</w:t>
      </w:r>
    </w:p>
    <w:p>
      <w:pPr>
        <w:jc w:val="right"/>
      </w:pPr>
      <w:r>
        <w:t>یادگیری دست ‎DHL‏ در دوره کارورزی» هنگامی که دانش‌آموزان را به گروه‌های کوچک تقسیم کردم و از ‎Lag‏</w:t>
      </w:r>
    </w:p>
    <w:p>
      <w:pPr>
        <w:jc w:val="right"/>
      </w:pPr>
      <w:r>
        <w:t>‏خواستم مسئله‌ای را به‌صورت جمعی ‎Jo‏ کنند. مشاهده نمودم که این روش نه‌تنها درک آن‌ها را عمیق‌تر</w:t>
      </w:r>
    </w:p>
    <w:p>
      <w:pPr>
        <w:jc w:val="right"/>
      </w:pPr>
    </w:p>
    <w:p>
      <w:pPr>
        <w:jc w:val="right"/>
      </w:pPr>
      <w:r>
        <w:t>۲ اصل یادگیری فعال و نظریه نجرب هگرایی دوی</w:t>
      </w:r>
    </w:p>
    <w:p>
      <w:pPr>
        <w:jc w:val="right"/>
      </w:pPr>
    </w:p>
    <w:p>
      <w:pPr>
        <w:jc w:val="right"/>
      </w:pPr>
      <w:r>
        <w:t>اصل دوم تأکید بر یادگیری فعال ‎Cul (Active Learning)‏ که ريشه در نظربه تجربه‌گرایی جان</w:t>
      </w:r>
    </w:p>
    <w:p>
      <w:pPr>
        <w:jc w:val="right"/>
      </w:pPr>
      <w:r>
        <w:t>دوی )1938 ‎(Dewey,‏ دارد. دوی معتقد ‎og‏ که آموزش ‎wl‏ بر تجربه‌های واقعی و عملی استوار باشد تا</w:t>
      </w:r>
    </w:p>
    <w:p>
      <w:pPr>
        <w:jc w:val="right"/>
      </w:pPr>
      <w:r>
        <w:t>دانشآموزان بتوانند مفاهیم را در بستر زندگی روزمره خود درک ‎SES‏ این اصل مرا به اين باور رسانده است</w:t>
      </w:r>
    </w:p>
    <w:p>
      <w:pPr>
        <w:jc w:val="right"/>
      </w:pPr>
      <w:r>
        <w:t>که تدریس ‎WL‏ فراتر از انتقال اطلاعات نظری باشد و به دانش‌آموزان فرصت دهد تا از طریق تجربه مستقیم.</w:t>
      </w:r>
    </w:p>
    <w:p>
      <w:pPr>
        <w:jc w:val="right"/>
      </w:pPr>
      <w:r>
        <w:t>دانش را ‎BLS‏ کنند. به‌عنوان مثال. در تدریس علوم ابتدایی. به جای توضیح صرف مفاهیم. از آزمایش‌های</w:t>
      </w:r>
    </w:p>
    <w:p>
      <w:pPr>
        <w:jc w:val="right"/>
      </w:pPr>
      <w:r>
        <w:t>ساده و مشاهده طبیعت استفاده خواهم کرد تا دانش‌آموزان خودشان روابط علت و معلولی را تجربه کنند. این</w:t>
      </w:r>
    </w:p>
    <w:p>
      <w:pPr>
        <w:jc w:val="right"/>
      </w:pPr>
      <w:r>
        <w:t>رویکرد در کارورزی نیز اثربخشی خود را نشان داد؛ هنگامی که دانش‌آموزان با استفاده از مواد ساده یک</w:t>
      </w:r>
    </w:p>
    <w:p>
      <w:pPr>
        <w:jc w:val="right"/>
      </w:pPr>
      <w:r>
        <w:t>آزمایش انجام ‎ole‏ اشتیاق و درک آن‌ها به‌طور قابل‌توجهی افزایش یافت.</w:t>
      </w:r>
    </w:p>
    <w:p>
      <w:pPr>
        <w:jc w:val="right"/>
      </w:pPr>
      <w:r>
        <w:t>‎fol.‏ آنکیزه درونی و نظریه خودتعیی ‎SP‏</w:t>
      </w:r>
    </w:p>
    <w:p>
      <w:pPr>
        <w:jc w:val="right"/>
      </w:pPr>
      <w:r>
        <w:t>‎el‏ سوم. توجه به انگیزه درونی دانش‌آموزان است که بر اساس نظریه خودتعیین گری دسی و رایان</w:t>
      </w:r>
    </w:p>
    <w:p>
      <w:pPr>
        <w:jc w:val="right"/>
      </w:pPr>
      <w:r>
        <w:t>‎(Deci &amp; Ryan, 1985)‏ شکل گرفته است. این نظریه بیان می‌دارد که انگیزه درونی» که از نیازهای</w:t>
      </w:r>
    </w:p>
    <w:p>
      <w:pPr>
        <w:jc w:val="right"/>
      </w:pPr>
      <w:r>
        <w:t>روان‌شناختی نظیر خودمختاری» شایستگی و ارتباط اجتماعی سرچشمه می‌گیرد. به یادگیری پایدار و عمیق</w:t>
      </w:r>
    </w:p>
    <w:p>
      <w:pPr>
        <w:jc w:val="right"/>
      </w:pPr>
      <w:r>
        <w:t>منجر می‌شود. بر این اساس. در تدریس خود تلاش خواهم کرد تا محیطی ایجاد کنم که دانش‌آموزان در آن</w:t>
      </w:r>
    </w:p>
    <w:p>
      <w:pPr>
        <w:jc w:val="right"/>
      </w:pPr>
      <w:r>
        <w:t>احساس خودمختاری داشته باشند. از شایستگی خود مطمتن شوند و با معلم و هم‌کلاسی‌هایشان ارتباط</w:t>
      </w:r>
    </w:p>
    <w:p>
      <w:pPr>
        <w:jc w:val="right"/>
      </w:pPr>
      <w:r>
        <w:t>معناداری برقرار کنند. به‌عنوان مثال, به دانش‌آموزان اجازه خواهم داد در انتخاب موضوعات پروژه‌ها يا روش‌های</w:t>
      </w:r>
    </w:p>
    <w:p>
      <w:pPr>
        <w:jc w:val="right"/>
      </w:pPr>
      <w:r>
        <w:t>ارائه کارشان مشارکت کنند تا حس مالکیت بر یادگیری خود را تجربه کنند. در کارورزی» هنگامی که به</w:t>
      </w:r>
    </w:p>
    <w:p>
      <w:pPr>
        <w:jc w:val="right"/>
      </w:pPr>
    </w:p>
    <w:p>
      <w:pPr>
        <w:jc w:val="right"/>
      </w:pPr>
      <w:r>
        <w:t>24</w:t>
      </w:r>
    </w:p>
    <w:p>
      <w:r>
        <w:br w:type="page"/>
      </w:r>
    </w:p>
    <w:p>
      <w:pPr>
        <w:jc w:val="right"/>
      </w:pPr>
      <w:r>
        <w:t>دانش‌آموزان آزادی عمل بیشتری دادم مشاهده کردم که مسئولیت‌پذیری و ابتکار عمل آن‌ها به‌طور</w:t>
      </w:r>
    </w:p>
    <w:p>
      <w:pPr>
        <w:jc w:val="right"/>
      </w:pPr>
    </w:p>
    <w:p>
      <w:pPr>
        <w:jc w:val="right"/>
      </w:pPr>
      <w:r>
        <w:t>۴ اصل تطبیق‌پذیری و نظریه هوش‌های چندگانه</w:t>
      </w:r>
    </w:p>
    <w:p>
      <w:pPr>
        <w:jc w:val="right"/>
      </w:pPr>
    </w:p>
    <w:p>
      <w:pPr>
        <w:jc w:val="right"/>
      </w:pPr>
      <w:r>
        <w:t>(Gardner, ‏چهارم. تطبیق‌پذیری در تدریس است که بر نظریه هوش‌های چندگانه هاوارد گاردنر‎ fool</w:t>
      </w:r>
    </w:p>
    <w:p>
      <w:pPr>
        <w:jc w:val="right"/>
      </w:pPr>
      <w:r>
        <w:t>- ‏(1983استوار است. این نظریه بیان می‌کند که افراد دارای انواع مختلفی از هوش (مانند هوش زبانی, منطقی‎</w:t>
      </w:r>
    </w:p>
    <w:p>
      <w:pPr>
        <w:jc w:val="right"/>
      </w:pPr>
      <w:r>
        <w:t>‏بدنی-حرکتی و غیره) هستند و معلم باید روش‌های تدریس خود را با این تنوع هماهنگ سازد. اين‎ «ech,</w:t>
      </w:r>
    </w:p>
    <w:p>
      <w:pPr>
        <w:jc w:val="right"/>
      </w:pPr>
      <w:r>
        <w:t>‏اصل مرا به این باور رسانده است که آموزش باید انعطاف‌پذیر باشد و به نیازها و توانایی‌های متفاوت دانش‌آموزان‎</w:t>
      </w:r>
    </w:p>
    <w:p>
      <w:pPr>
        <w:jc w:val="right"/>
      </w:pPr>
      <w:r>
        <w:t>‏پاسخ دهد. در عمل. این بدان معناست که در طراحی درس‌هایم از ترکیبی از روش‌ها نظیر داستان‌گویی.‎</w:t>
      </w:r>
    </w:p>
    <w:p>
      <w:pPr>
        <w:jc w:val="right"/>
      </w:pPr>
      <w:r>
        <w:t>‏فعالیت‌های عملی, و ابزارهای بصری استفاده خواهم کرد تا همه دانش‌آموزان. صرف‌نظر از سبک یاد گیری‌شان.‎</w:t>
      </w:r>
    </w:p>
    <w:p>
      <w:pPr>
        <w:jc w:val="right"/>
      </w:pPr>
      <w:r>
        <w:t>‏بگیرند. در دوره کارورزی. هنگامی که برای یک درس از تصاویر و فعالیت‌های گروهی‎ ob ‏بتوانند به‌طور موّثر‎</w:t>
      </w:r>
    </w:p>
    <w:p>
      <w:pPr>
        <w:jc w:val="right"/>
      </w:pPr>
      <w:r>
        <w:t>‏به‌صورت همزمان استفاده کردم. دریافتم که این روش به مشارکت گسترده‌تر دانش‌آموزان منجر شد.‎</w:t>
      </w:r>
    </w:p>
    <w:p>
      <w:pPr>
        <w:jc w:val="right"/>
      </w:pPr>
    </w:p>
    <w:p>
      <w:pPr>
        <w:jc w:val="right"/>
      </w:pPr>
      <w:r>
        <w:t>۵. اصل بازخورد سازنده و نظریه ارزیابی تکوینی</w:t>
      </w:r>
    </w:p>
    <w:p>
      <w:pPr>
        <w:jc w:val="right"/>
      </w:pPr>
    </w:p>
    <w:p>
      <w:pPr>
        <w:jc w:val="right"/>
      </w:pPr>
      <w:r>
        <w:t>‎fol‏ پنجم. استفاده از بازخورد سازنده به‌عنوان ابزاری برای بهبود یادگیری است که بر نظربه ارزیابی</w:t>
      </w:r>
    </w:p>
    <w:p>
      <w:pPr>
        <w:jc w:val="right"/>
      </w:pPr>
      <w:r>
        <w:t>تکوینی ‎Sb‏ و ویلیام )1998 ‎(Black &amp; Wiliam,‏ مبتنی است. این نظربه تأأکید دارد که بازخورد مستمر و</w:t>
      </w:r>
    </w:p>
    <w:p>
      <w:pPr>
        <w:jc w:val="right"/>
      </w:pPr>
      <w:r>
        <w:t>هدفمند می‌تواند دانش‌آموزان را در شناسایی نقاط قوت و ضعف خود یاری کند و مسیر پیشرفت آن‌ها را هموار</w:t>
      </w:r>
    </w:p>
    <w:p>
      <w:pPr>
        <w:jc w:val="right"/>
      </w:pPr>
      <w:r>
        <w:t>سازد. بر این اساس. در تدریس خود از بازخوردهای مشخص. مثبت و راهنما استفاده خواهم کرد تا دانش‌آموزان</w:t>
      </w:r>
    </w:p>
    <w:p>
      <w:pPr>
        <w:jc w:val="right"/>
      </w:pPr>
      <w:r>
        <w:t>نه‌تنها از عملکرد خود آگاه شوند. بلکه انگیزه لازم برای بهبود را نیز به دست آورند. در تجارب کارورزی»</w:t>
      </w:r>
    </w:p>
    <w:p>
      <w:pPr>
        <w:jc w:val="right"/>
      </w:pPr>
      <w:r>
        <w:t>هنگامی که به دانش‌آموزان بازخوردهایی نظیر «تو در این بخش ‎GLE‏ خوب ‎foe‏ کردی. حالا سعی ‎OF‏ این</w:t>
      </w:r>
    </w:p>
    <w:p>
      <w:pPr>
        <w:jc w:val="right"/>
      </w:pPr>
      <w:r>
        <w:t>قسمت را هم با دقت بیشتری انجام دهی» ارائه دادم. شاهد افزایش اعتمادبه‌نفس و تلاش آن‌ها بودم.</w:t>
      </w:r>
    </w:p>
    <w:p>
      <w:pPr>
        <w:jc w:val="right"/>
      </w:pPr>
      <w:r>
        <w:t>۶ اصل حرفه‌ا یگری و یا دگیری مادام لعمر</w:t>
      </w:r>
    </w:p>
    <w:p>
      <w:pPr>
        <w:jc w:val="right"/>
      </w:pPr>
    </w:p>
    <w:p>
      <w:pPr>
        <w:jc w:val="right"/>
      </w:pPr>
      <w:r>
        <w:t>‏آخرین ‎«fol‏ تعهد به &gt; ‎clad‏ گری و یادگیری مادام‌العمر است که ‎Ady,‏ در دیدگاه‌های ‎poles‏ درباره</w:t>
      </w:r>
    </w:p>
    <w:p>
      <w:pPr>
        <w:jc w:val="right"/>
      </w:pPr>
      <w:r>
        <w:t>توسعه &gt; ‎clad‏ معلمان دارد. این اصل. که در آثار محققانی نظیر هارگریوز )2000 ‎(Hargreaves,‏ مورد توجه</w:t>
      </w:r>
    </w:p>
    <w:p>
      <w:pPr>
        <w:jc w:val="right"/>
      </w:pPr>
      <w:r>
        <w:t>قرار گرفته است. بیان می‌دارد که معلم باید به‌طور مداوم دانش و مهارت‌های خود را به‌روز کند تا بتواند با</w:t>
      </w:r>
    </w:p>
    <w:p>
      <w:pPr>
        <w:jc w:val="right"/>
      </w:pPr>
      <w:r>
        <w:t>نیازهای متغیر نظام آموزشی و جامعه همگام شود. اینجانب بر این باورم که تدریس, حرفه‌ای پوپاست که</w:t>
      </w:r>
    </w:p>
    <w:p>
      <w:pPr>
        <w:jc w:val="right"/>
      </w:pPr>
      <w:r>
        <w:t>نیازمند مطالعه مستمر. بازتاب عملکرد و تعامل با همکاران است. در آینده. خود را متعهد به شرکت در</w:t>
      </w:r>
    </w:p>
    <w:p>
      <w:pPr>
        <w:jc w:val="right"/>
      </w:pPr>
      <w:r>
        <w:t>کارگاه‌های آموزشیء مطالعه منابع ‎cole‏ و تحلیل تجارب کلاسی‌ام می‌دانم تا بتوانم کیفیت تدریسم را بهبود</w:t>
      </w:r>
    </w:p>
    <w:p>
      <w:pPr>
        <w:jc w:val="right"/>
      </w:pPr>
    </w:p>
    <w:p>
      <w:pPr>
        <w:jc w:val="right"/>
      </w:pPr>
      <w:r>
        <w:t>‏بخشم و به‌عنوان یک معلم ‎Lol IF‏ به جامعه خدمت کنم.</w:t>
      </w:r>
    </w:p>
    <w:p>
      <w:pPr>
        <w:jc w:val="right"/>
      </w:pPr>
    </w:p>
    <w:p>
      <w:pPr>
        <w:jc w:val="right"/>
      </w:pPr>
      <w:r>
        <w:t>‎25</w:t>
      </w:r>
    </w:p>
    <w:p>
      <w:r>
        <w:br w:type="page"/>
      </w:r>
    </w:p>
    <w:p>
      <w:pPr>
        <w:jc w:val="right"/>
      </w:pPr>
      <w:r>
        <w:t>کاربرد این اصول و نظریه‌ها د راشتغال به‌عنوان معلم</w:t>
      </w:r>
    </w:p>
    <w:p>
      <w:pPr>
        <w:jc w:val="right"/>
      </w:pPr>
    </w:p>
    <w:p>
      <w:pPr>
        <w:jc w:val="right"/>
      </w:pPr>
      <w:r>
        <w:t>این اصول و نظریه‌هاء به‌عنوان مبنای تدریس اینجانب. در عمل به‌صورت یکپارچه به کار گرفته خواهند</w:t>
      </w:r>
    </w:p>
    <w:p>
      <w:pPr>
        <w:jc w:val="right"/>
      </w:pPr>
      <w:r>
        <w:t>شد. به‌عنوان متال» در طراحی یک درس ریاضی. ابتدا با استفاده از نظریه ویگوتسکی. فعالیت گروهی را ترتیب</w:t>
      </w:r>
    </w:p>
    <w:p>
      <w:pPr>
        <w:jc w:val="right"/>
      </w:pPr>
      <w:r>
        <w:t>می‌دهم تا دانش‌آموزان با همکاری یکدیگر مفاهیم را کشف کنند. سپس با ‎ASS‏ بر نظریه دوی» از مسائل</w:t>
      </w:r>
    </w:p>
    <w:p>
      <w:pPr>
        <w:jc w:val="right"/>
      </w:pPr>
      <w:r>
        <w:t>واقعی زند گی استفاده می‌کنم تا درس را کاربردی‌تر سازم. همزمان. با توجه به نظریه گاردنر ابزارهای بصری</w:t>
      </w:r>
    </w:p>
    <w:p>
      <w:pPr>
        <w:jc w:val="right"/>
      </w:pPr>
      <w:r>
        <w:t>به آن‌ها آزادی انتخاب در نحوه ارائه کارشان می‌دهم. در نهایت. با بهره‌گیری از نظریه ‎SL‏ و ویلیام. بازخوردهای</w:t>
      </w:r>
    </w:p>
    <w:p>
      <w:pPr>
        <w:jc w:val="right"/>
      </w:pPr>
    </w:p>
    <w:p>
      <w:pPr>
        <w:jc w:val="right"/>
      </w:pPr>
      <w:r>
        <w:t>مستمر ارائه می‌دهم تا ییشرفت ‎log!‏ را هدایت کنم.</w:t>
      </w:r>
    </w:p>
    <w:p>
      <w:pPr>
        <w:jc w:val="right"/>
      </w:pPr>
    </w:p>
    <w:p>
      <w:pPr>
        <w:jc w:val="right"/>
      </w:pPr>
      <w:r>
        <w:t>به‌طور ‎od‏ این اصول و نظریه‌هاء چارچوبی جامع و علمی برای تدریس و اشتغال اینجانب به‌عنوان</w:t>
      </w:r>
    </w:p>
    <w:p>
      <w:pPr>
        <w:jc w:val="right"/>
      </w:pPr>
      <w:r>
        <w:t>یک معلم فراهم می‌آورند. این چارچوب. که ترکیبی از رویکردهای نظری و عملی است. به من امکان می‌دهد</w:t>
      </w:r>
    </w:p>
    <w:p>
      <w:pPr>
        <w:jc w:val="right"/>
      </w:pPr>
      <w:r>
        <w:t>تا با انعطاف‌پذیری و خلاقیت. به نیازهای دانش‌آموزان پاسخ دهم و ‎a‏ تحقق اهداف آموزشی و تربیتی کمک</w:t>
      </w:r>
    </w:p>
    <w:p>
      <w:pPr>
        <w:jc w:val="right"/>
      </w:pPr>
      <w:r>
        <w:t>کنم. در آینده. با تکیه بر این مبانی» تلاش خواهم کرد تا به‌عنوان معلمی متعهد و کارآمد» ‎Phe GAB‏ در</w:t>
      </w:r>
    </w:p>
    <w:p>
      <w:pPr>
        <w:jc w:val="right"/>
      </w:pPr>
      <w:r>
        <w:t>ارتقای کیفیت آموزش و پرورش ایفا نمایم.</w:t>
      </w:r>
    </w:p>
    <w:p>
      <w:pPr>
        <w:jc w:val="right"/>
      </w:pPr>
      <w:r>
        <w:t>د) وظایف شخص معلم در قبال تدریس و موفقیت دانش‌آموزان</w:t>
      </w:r>
    </w:p>
    <w:p>
      <w:pPr>
        <w:jc w:val="right"/>
      </w:pPr>
      <w:r>
        <w:t>‎poles‏ به‌عنوان یکی از ارکان ‎hel‏ نظام آموزشی. مسئولیت‌های گسترده‌ای در قبال تدریس و تضمین موفقیت</w:t>
      </w:r>
    </w:p>
    <w:p>
      <w:pPr>
        <w:jc w:val="right"/>
      </w:pPr>
      <w:r>
        <w:t>دانش‌آموزان بر عهده دارد. اين وظایف. که فراتر از انتقال صرف دانش هستند. شامل طراحی فرآیندهای</w:t>
      </w:r>
    </w:p>
    <w:p>
      <w:pPr>
        <w:jc w:val="right"/>
      </w:pPr>
      <w:r>
        <w:t>آموزشی ‎«she‏ حمایت از رشد همه‌جانبه دانش‌آموزان و ایجاد محیطی انگیزه‌بخش و فراگیر می‌شوند.</w:t>
      </w:r>
    </w:p>
    <w:p>
      <w:pPr>
        <w:jc w:val="right"/>
      </w:pPr>
      <w:r>
        <w:t>پژوهش‌های هاتی (2009) نشان می‌دهند که برنامه‌ریزی دقیق و تطبیق آموزش با نیازهای دانش‌آموزان» از</w:t>
      </w:r>
    </w:p>
    <w:p>
      <w:pPr>
        <w:jc w:val="right"/>
      </w:pPr>
      <w:r>
        <w:t>عوامل کلیدی در موفقیت تحصیلی است. این وظیفه مرا به طراحی درس‌های منسجم و متناسب با سطح</w:t>
      </w:r>
    </w:p>
    <w:p>
      <w:pPr>
        <w:jc w:val="right"/>
      </w:pPr>
      <w:r>
        <w:t>دانش‌آموزان ملزم می‌کند.در اين بخش, این وظایف را با ‎ASE‏ بر نقش معلم در ارتقای کیفیت یادگیری و</w:t>
      </w:r>
    </w:p>
    <w:p>
      <w:pPr>
        <w:jc w:val="right"/>
      </w:pPr>
      <w:r>
        <w:t>موفقیت تحصیلی و شخصیتی دانش‌آموزان تشریح می‌کنم.</w:t>
      </w:r>
    </w:p>
    <w:p>
      <w:pPr>
        <w:jc w:val="right"/>
      </w:pPr>
      <w:r>
        <w:t>۱. طراحی و اجرای برنامه آموزشی موّثر</w:t>
      </w:r>
    </w:p>
    <w:p>
      <w:pPr>
        <w:jc w:val="right"/>
      </w:pPr>
    </w:p>
    <w:p>
      <w:pPr>
        <w:jc w:val="right"/>
      </w:pPr>
      <w:r>
        <w:t>یکی از وظایف اصلی اینجانب به‌عنوان معلم» طراحی و اجرای برنامه‌های آموزشی است که هم‌راستا با</w:t>
      </w:r>
    </w:p>
    <w:p>
      <w:pPr>
        <w:jc w:val="right"/>
      </w:pPr>
      <w:r>
        <w:t>است که محتوای درسی را به‌صورت ‎ash Lele‏ و قابل فهم ارائه ‎are‏ بر اساس نظریه یادگیری شناختی</w:t>
      </w:r>
    </w:p>
    <w:p>
      <w:pPr>
        <w:jc w:val="right"/>
      </w:pPr>
      <w:r>
        <w:t>پیاژه. که بر تطبیق ‎Sigel‏ با سطح رشد شناختی یادگیرندگان تأکید دارد. تلاش خواهم کرد تا مطالب را</w:t>
      </w:r>
    </w:p>
    <w:p>
      <w:pPr>
        <w:jc w:val="right"/>
      </w:pPr>
      <w:r>
        <w:t>به‌صورت تدریجی و متناسب با توانایی‌های دانش‌آموزان ارائه کنم. به‌عنوان مثال» در تدریس مفاهیم پیچیده</w:t>
      </w:r>
    </w:p>
    <w:p>
      <w:pPr>
        <w:jc w:val="right"/>
      </w:pPr>
    </w:p>
    <w:p>
      <w:pPr>
        <w:jc w:val="right"/>
      </w:pPr>
      <w:r>
        <w:t>‎«Lek,‏ ابتدا از ‎cla Jide‏ ساده و ملموس شروع می‌کنم و سپس به‌تدریج به سطوح پیشرفته‌تر می‌پردازم. در</w:t>
      </w:r>
    </w:p>
    <w:p>
      <w:pPr>
        <w:jc w:val="right"/>
      </w:pPr>
    </w:p>
    <w:p>
      <w:pPr>
        <w:jc w:val="right"/>
      </w:pPr>
      <w:r>
        <w:t>‎26</w:t>
      </w:r>
    </w:p>
    <w:p>
      <w:r>
        <w:br w:type="page"/>
      </w:r>
    </w:p>
    <w:p>
      <w:pPr>
        <w:jc w:val="right"/>
      </w:pPr>
      <w:r>
        <w:t>دوره کارورزی» ‎Cpl‏ رویکرد &amp; من کمک کرد تا دانش‌آموزانی که در درک مفاهیم انتزاعی مشکل داشتند. با</w:t>
      </w:r>
    </w:p>
    <w:p>
      <w:pPr>
        <w:jc w:val="right"/>
      </w:pPr>
      <w:r>
        <w:t>اعتمادبه‌ نفس بیشتری به یادگیری ادامه دهند.</w:t>
      </w:r>
    </w:p>
    <w:p>
      <w:pPr>
        <w:jc w:val="right"/>
      </w:pPr>
    </w:p>
    <w:p>
      <w:pPr>
        <w:jc w:val="right"/>
      </w:pPr>
      <w:r>
        <w:t>۲. تسهیل بادگیری فعال و مشارکتی</w:t>
      </w:r>
    </w:p>
    <w:p>
      <w:pPr>
        <w:jc w:val="right"/>
      </w:pPr>
    </w:p>
    <w:p>
      <w:pPr>
        <w:jc w:val="right"/>
      </w:pPr>
      <w:r>
        <w:t>وظیفه دیگر اینجانب ایجاد فضایی است که دانش‌آموزان در آن به‌صورت فعال و مشارکتی یاد بگيرند.</w:t>
      </w:r>
    </w:p>
    <w:p>
      <w:pPr>
        <w:jc w:val="right"/>
      </w:pPr>
      <w:r>
        <w:t>این ‎aby‏ که ريشه در نظریه یادگیری اجتماعی ویگوتسکی ‎wile‏ مستلزم استفاده از روش‌هایی نظیر</w:t>
      </w:r>
    </w:p>
    <w:p>
      <w:pPr>
        <w:jc w:val="right"/>
      </w:pPr>
      <w:r>
        <w:t>بحث‌های گروهی. حل مسئله و فعالیت‌های پروژه‌محور است. به‌عنوان معلم» خود را موظف می‌دانم که</w:t>
      </w:r>
    </w:p>
    <w:p>
      <w:pPr>
        <w:jc w:val="right"/>
      </w:pPr>
      <w:r>
        <w:t>دانش‌آموزان را به تعامل با یکدیگر و کشف دانش از طریق تجربه تشویق کنم. در تجارب کارورزی. هنگامی</w:t>
      </w:r>
    </w:p>
    <w:p>
      <w:pPr>
        <w:jc w:val="right"/>
      </w:pPr>
      <w:r>
        <w:t>که از دانش‌آموزان خواستم به‌صورت گروهی یک مسئله را حل کنند. مشاهده کردم که اين روش نه‌تنها درک</w:t>
      </w:r>
    </w:p>
    <w:p>
      <w:pPr>
        <w:jc w:val="right"/>
      </w:pPr>
      <w:r>
        <w:t>آن‌ها را از موضوع افزايش داد. بلکه مهارت‌های همکاری و ارتباطی‌شان را نیز تقویت کرد. بر این اساس. در</w:t>
      </w:r>
    </w:p>
    <w:p>
      <w:pPr>
        <w:jc w:val="right"/>
      </w:pPr>
      <w:r>
        <w:t>آینده نیز این وظیفه را با جدیت دنبال خواهم کرد تا یادگیری را به فرآیندی ‎bo‏ و اجتماعی تبدیل کنم.</w:t>
      </w:r>
    </w:p>
    <w:p>
      <w:pPr>
        <w:jc w:val="right"/>
      </w:pPr>
    </w:p>
    <w:p>
      <w:pPr>
        <w:jc w:val="right"/>
      </w:pPr>
      <w:r>
        <w:t>ارائه بازخورد سازنده و مستمر به دانش‌آموزان» یکی دیگر از وظایف کلیدی اینجانب است. بر اساس</w:t>
      </w:r>
    </w:p>
    <w:p>
      <w:pPr>
        <w:jc w:val="right"/>
      </w:pPr>
      <w:r>
        <w:t>پژوهش‌های ‎Sh‏ و ویلیام در زمینه ارزیابی تکوینی بازخورد ‎he‏ می‌تواند به دانش‌آموزان کمک کند تا نقاط</w:t>
      </w:r>
    </w:p>
    <w:p>
      <w:pPr>
        <w:jc w:val="right"/>
      </w:pPr>
      <w:r>
        <w:t>که بازخوردهایی مشخص, مثبت و راهنما ارائه دهم که نه‌تنها عملکرد دانش‌آموزان را ارزیابی کند. بلکه آن‌ها</w:t>
      </w:r>
    </w:p>
    <w:p>
      <w:pPr>
        <w:jc w:val="right"/>
      </w:pPr>
      <w:r>
        <w:t>را به تلاش بیشتر ترغیب نماید. در دوره کارورزی» هنگامی که به دانش‌آموزان بازخوردهایی نظیر «تو در این</w:t>
      </w:r>
    </w:p>
    <w:p>
      <w:pPr>
        <w:jc w:val="right"/>
      </w:pPr>
      <w:r>
        <w:t>بخش پیشرفت خوبی داشتی» حالا روی این قسمت بیشتر تمرکز کن» ارائه دادم شاهد افزایش انگیزه و دقت</w:t>
      </w:r>
    </w:p>
    <w:p>
      <w:pPr>
        <w:jc w:val="right"/>
      </w:pPr>
      <w:r>
        <w:t>آن‌ها در فعالیت‌های بعدی بودم. اين تجربه مرا متقاعد کرد که بازخورد. ابزاری ‎ly LE‏ موفقیت</w:t>
      </w:r>
    </w:p>
    <w:p>
      <w:pPr>
        <w:jc w:val="right"/>
      </w:pPr>
    </w:p>
    <w:p>
      <w:pPr>
        <w:jc w:val="right"/>
      </w:pPr>
      <w:r>
        <w:t>۴ حمایت از رشد عاطفی و اجتماعی دان رآموزان</w:t>
      </w:r>
    </w:p>
    <w:p>
      <w:pPr>
        <w:jc w:val="right"/>
      </w:pPr>
    </w:p>
    <w:p>
      <w:pPr>
        <w:jc w:val="right"/>
      </w:pPr>
      <w:r>
        <w:t>موفقیت دانش‌آموزان تنها به پیشرفت تحصیلی محدود نمی‌شود؛ بلکه رشد عاطفی و اجتماعی آن‌ها</w:t>
      </w:r>
    </w:p>
    <w:p>
      <w:pPr>
        <w:jc w:val="right"/>
      </w:pPr>
      <w:r>
        <w:t>نیز از آهمیت بسزایی برخوردار است. اینجانب خود را موظف می‌دانم که به‌عنوان یک معلم» محیطی امن و</w:t>
      </w:r>
    </w:p>
    <w:p>
      <w:pPr>
        <w:jc w:val="right"/>
      </w:pPr>
      <w:r>
        <w:t>حمایت گر ایجاد کنم که دانش‌آموزان در آن احساس ارزشمندی و پذیرش ‎sus‏ این وظیفه. که با دیدگاه‌های</w:t>
      </w:r>
    </w:p>
    <w:p>
      <w:pPr>
        <w:jc w:val="right"/>
      </w:pPr>
      <w:r>
        <w:t>دوی درباره آموزش جامع هم‌راستاست مرا به تقویت مهارت‌هایی نظیر همدلی, احترام و همکاری در</w:t>
      </w:r>
    </w:p>
    <w:p>
      <w:pPr>
        <w:jc w:val="right"/>
      </w:pPr>
      <w:r>
        <w:t>دانش‌آموزان ترغیب می‌کند. در کارورزی» هنگامی که با دانش‌آموزی که به دلیل مشکلات شخصی انگیزه خود</w:t>
      </w:r>
    </w:p>
    <w:p>
      <w:pPr>
        <w:jc w:val="right"/>
      </w:pPr>
      <w:r>
        <w:t>را از دست داده ‎wy‏ با صبر و گفتگو تعامل کردم. مشاهده نمودم که این رویکرد نه‌تنها اعتمادبه‌نفس او را</w:t>
      </w:r>
    </w:p>
    <w:p>
      <w:pPr>
        <w:jc w:val="right"/>
      </w:pPr>
      <w:r>
        <w:t>بازگرداند. بلکه مشارکت او در کلاس را نیز افزايش داد. بر این اساس, در آینده نیز این وظیفه را با جدیت</w:t>
      </w:r>
    </w:p>
    <w:p>
      <w:pPr>
        <w:jc w:val="right"/>
      </w:pPr>
      <w:r>
        <w:t>دنبال خواهم کرد.</w:t>
      </w:r>
    </w:p>
    <w:p>
      <w:pPr>
        <w:jc w:val="right"/>
      </w:pPr>
    </w:p>
    <w:p>
      <w:pPr>
        <w:jc w:val="right"/>
      </w:pPr>
      <w:r>
        <w:t>27</w:t>
      </w:r>
    </w:p>
    <w:p>
      <w:r>
        <w:br w:type="page"/>
      </w:r>
    </w:p>
    <w:p>
      <w:pPr>
        <w:jc w:val="right"/>
      </w:pPr>
      <w:r>
        <w:t>مدیریت کلاس درس یکی از وظایف اساسی معلم است که تأثیر مستقیمی بر موفقیت دانش‌آموزان</w:t>
      </w:r>
    </w:p>
    <w:p>
      <w:pPr>
        <w:jc w:val="right"/>
      </w:pPr>
      <w:r>
        <w:t>دارد. اینجانب خود را موظف می‌دانم که با ایجاد محیطی منظم. عادلانه و فراگیر فرصت‌های ‎ply‏ یادگیری را</w:t>
      </w:r>
    </w:p>
    <w:p>
      <w:pPr>
        <w:jc w:val="right"/>
      </w:pPr>
      <w:r>
        <w:t>برای همه دانش‌آموزان فراهم کنم. این وظیفه نیازمند برقراری تعادل میان اقتدار حرفه‌ای و احترام متقابل</w:t>
      </w:r>
    </w:p>
    <w:p>
      <w:pPr>
        <w:jc w:val="right"/>
      </w:pPr>
      <w:r>
        <w:t>است. در تجارب کارورزی. دریافتم که سخت‌گیری بیش از حد. مشارکت دانش‌آموزان را کاهش می‌دهد. در</w:t>
      </w:r>
    </w:p>
    <w:p>
      <w:pPr>
        <w:jc w:val="right"/>
      </w:pPr>
      <w:r>
        <w:t>‎IE‏ که رویکردی مبتنی بر گفتگو و تعیین قوانین مشترک فضایی مثبت‌تر ایجاد می‌کند. بر اين اساس: در</w:t>
      </w:r>
    </w:p>
    <w:p>
      <w:pPr>
        <w:jc w:val="right"/>
      </w:pPr>
      <w:r>
        <w:t>آینده از استراتژی‌هایی نظیر تدوین قوانین کلاسی با مشارکت دانش‌آموزان و توجه به نیازهای فردی آن‌ها</w:t>
      </w:r>
    </w:p>
    <w:p>
      <w:pPr>
        <w:jc w:val="right"/>
      </w:pPr>
      <w:r>
        <w:t>استفاده خواهم کرد تا محیطی منسجم و انگیزهبخش شکل گیرد.</w:t>
      </w:r>
    </w:p>
    <w:p>
      <w:pPr>
        <w:jc w:val="right"/>
      </w:pPr>
    </w:p>
    <w:p>
      <w:pPr>
        <w:jc w:val="right"/>
      </w:pPr>
      <w:r>
        <w:t>دانشآموزان از نظر توانایی‌هاء سبک‌های یادگیری و پیشینه‌های فرهنگی با یکدیگر متفاوت‌اند و</w:t>
      </w:r>
    </w:p>
    <w:p>
      <w:pPr>
        <w:jc w:val="right"/>
      </w:pPr>
      <w:r>
        <w:t>چندگانه گاردنر هم‌راستاست. مرا به استفاده از روش‌های متنوع تدریس و ابزارهای آموزشی گوناگون ملزم</w:t>
      </w:r>
    </w:p>
    <w:p>
      <w:pPr>
        <w:jc w:val="right"/>
      </w:pPr>
      <w:r>
        <w:t>می‌کند. به‌عنوان مثال. در تدریس یک درس از تصاویر و ویدئوها برای دانش‌آموزان بصری. بحث‌های کلاسی</w:t>
      </w:r>
    </w:p>
    <w:p>
      <w:pPr>
        <w:jc w:val="right"/>
      </w:pPr>
      <w:r>
        <w:t>برای دانش‌آموزان شنیداری و فعالیت‌های عملی برای دانش‌آموزان حرکتی استفاده خواهم کرد. در کارورزی»</w:t>
      </w:r>
    </w:p>
    <w:p>
      <w:pPr>
        <w:jc w:val="right"/>
      </w:pPr>
      <w:r>
        <w:t>این رویکرد به من کمک کرد تا دانش‌آموزانی که در روش‌های سنتی پیشرفت کمی داشتند. با روش‌های</w:t>
      </w:r>
    </w:p>
    <w:p>
      <w:pPr>
        <w:jc w:val="right"/>
      </w:pPr>
    </w:p>
    <w:p>
      <w:pPr>
        <w:jc w:val="right"/>
      </w:pPr>
      <w:r>
        <w:t>متناسب با خودشان به موفقیت دست ‎BEL‏</w:t>
      </w:r>
    </w:p>
    <w:p>
      <w:pPr>
        <w:jc w:val="right"/>
      </w:pPr>
      <w:r>
        <w:t>‏۷ ارتقای مهارت‌های حرفه‌ای و به‌روز نگه داشتن دانش</w:t>
      </w:r>
    </w:p>
    <w:p>
      <w:pPr>
        <w:jc w:val="right"/>
      </w:pPr>
    </w:p>
    <w:p>
      <w:pPr>
        <w:jc w:val="right"/>
      </w:pPr>
      <w:r>
        <w:t>آخرین وظیفه اینجانب. تعهد به توسعه حرفه‌ای و به‌روز نگه داشتن دانش و مهارت‌هایم است. حرفه</w:t>
      </w:r>
    </w:p>
    <w:p>
      <w:pPr>
        <w:jc w:val="right"/>
      </w:pPr>
      <w:r>
        <w:t>‎«goles‏ به دلیل پویایی و تغییرات مداوم در نظام آموزشی, نیازمند یادگیری مادام‌العمر است. اینجانب خود را</w:t>
      </w:r>
    </w:p>
    <w:p>
      <w:pPr>
        <w:jc w:val="right"/>
      </w:pPr>
      <w:r>
        <w:t>موظف می‌دانم که با مطالعه منابع ‎«cole‏ شرکت در کارگاه‌های آموزشی و بازتاب عملکردم. توانایی‌هايم را</w:t>
      </w:r>
    </w:p>
    <w:p>
      <w:pPr>
        <w:jc w:val="right"/>
      </w:pPr>
      <w:r>
        <w:t>بهبود بخشم. این وظیفه. که در آثار هارگریوز به‌عنوان یکی از ویژگی‌های معلمان کارآمد مورد تأکید قرار</w:t>
      </w:r>
    </w:p>
    <w:p>
      <w:pPr>
        <w:jc w:val="right"/>
      </w:pPr>
    </w:p>
    <w:p>
      <w:pPr>
        <w:jc w:val="right"/>
      </w:pPr>
      <w:r>
        <w:t>نیز به یادگیری مستمر اهمیت دهند.</w:t>
      </w:r>
    </w:p>
    <w:p>
      <w:pPr>
        <w:jc w:val="right"/>
      </w:pPr>
    </w:p>
    <w:p>
      <w:pPr>
        <w:jc w:val="right"/>
      </w:pPr>
      <w:r>
        <w:t>وظایف اینجانب به‌عنوان یک ‎ples‏ در قبال تدربس و موفقیت دانش‌آموزان» مجموعه‌ای از مسئولیت‌های علمیء</w:t>
      </w:r>
    </w:p>
    <w:p>
      <w:pPr>
        <w:jc w:val="right"/>
      </w:pPr>
      <w:r>
        <w:t>عملی و اخلاقی است که با هدف ارتقای کیفیت یادگیری و رشد همه‌جانبه دانش‌آموزان تعریف شده‌اند. این</w:t>
      </w:r>
    </w:p>
    <w:p>
      <w:pPr>
        <w:jc w:val="right"/>
      </w:pPr>
      <w:r>
        <w:t>وظایف» که بر اصول نظری و تجارب عملی استوارند» مرا به ایفای نقشی فعال و متعهد در نظام آموزشی ملزم</w:t>
      </w:r>
    </w:p>
    <w:p>
      <w:pPr>
        <w:jc w:val="right"/>
      </w:pPr>
      <w:r>
        <w:t>می‌کنند. در آینده» با اجرای این وظایف تلاش خواهم کرد تا محبطی آموزشی ایجاد کنم که در آن دانش‌آموزان</w:t>
      </w:r>
    </w:p>
    <w:p>
      <w:pPr>
        <w:jc w:val="right"/>
      </w:pPr>
      <w:r>
        <w:t>نه‌تنها به موفقیت تحصیلی دست یابند. بلکه به‌عنوان افرادی مسئول. ‎GUE‏ و با اعتمادبه‌نفس رشد کنند.</w:t>
      </w:r>
    </w:p>
    <w:p>
      <w:pPr>
        <w:jc w:val="right"/>
      </w:pPr>
    </w:p>
    <w:p>
      <w:pPr>
        <w:jc w:val="right"/>
      </w:pPr>
      <w:r>
        <w:t>28</w:t>
      </w:r>
    </w:p>
    <w:p>
      <w:r>
        <w:br w:type="page"/>
      </w:r>
    </w:p>
    <w:p>
      <w:pPr>
        <w:jc w:val="right"/>
      </w:pPr>
      <w:r>
        <w:t>نحوه ارزیابی دانشجو از شغل معلمی</w:t>
      </w:r>
    </w:p>
    <w:p>
      <w:pPr>
        <w:jc w:val="right"/>
      </w:pPr>
    </w:p>
    <w:p>
      <w:pPr>
        <w:jc w:val="right"/>
      </w:pPr>
      <w:r>
        <w:t>شغل معلمی از نظر اینجانب. به‌عنوان یک دانشجو معلم» حرفه‌ای ارزشمند و تأثیرگذار است که بر اساس</w:t>
      </w:r>
    </w:p>
    <w:p>
      <w:pPr>
        <w:jc w:val="right"/>
      </w:pPr>
      <w:r>
        <w:t>تجارب دوره تربیت ‎ples‏ و دیدگاه‌های شخصیام ارزیابی می‌شود. این ارزبابی. درک من از نقاط قوت. چالش‌ها</w:t>
      </w:r>
    </w:p>
    <w:p>
      <w:pPr>
        <w:jc w:val="right"/>
      </w:pPr>
      <w:r>
        <w:t>و ارزش‌های این حرفه را نشان می‌دهد و آمادگی‌ام برای ورود به آن را بازتاب می‌کند.</w:t>
      </w:r>
    </w:p>
    <w:p>
      <w:pPr>
        <w:jc w:val="right"/>
      </w:pPr>
    </w:p>
    <w:p>
      <w:pPr>
        <w:jc w:val="right"/>
      </w:pPr>
      <w:r>
        <w:t>از ‎wo‏ اینجانب» معلمی یک رسالت اجتماعی است که فراتر از انتقال دانش, به تربیت نسل‌های آینده</w:t>
      </w:r>
    </w:p>
    <w:p>
      <w:pPr>
        <w:jc w:val="right"/>
      </w:pPr>
      <w:r>
        <w:t>و بهبود جامعه کمک می‌کند. در کارورزی» تأثیر مثبت تدریسم بر دانش‌آموزان این باور را تقویت کرد که</w:t>
      </w:r>
    </w:p>
    <w:p>
      <w:pPr>
        <w:jc w:val="right"/>
      </w:pPr>
      <w:r>
        <w:t>معلمی فرصتی برای ایجاد تغییر معنادار است. نقاط قوت این حرفه شامل تعامل با دانش‌آموزان» امکان خلاقیت</w:t>
      </w:r>
    </w:p>
    <w:p>
      <w:pPr>
        <w:jc w:val="right"/>
      </w:pPr>
      <w:r>
        <w:t>در تدریس و فرصت یادگیری مستمر است که آن را جذاب می‌کند. با ‎gl‏ حال. چالش‌هایی ‎pb‏ مدیریت</w:t>
      </w:r>
    </w:p>
    <w:p>
      <w:pPr>
        <w:jc w:val="right"/>
      </w:pPr>
      <w:r>
        <w:t>تنوع نیازهای دانش‌آموزان» فشارهای عاطفی و محدودیت‌های منابع نیز وجود دارد که در کارورزی با آن‌ها</w:t>
      </w:r>
    </w:p>
    <w:p>
      <w:pPr>
        <w:jc w:val="right"/>
      </w:pPr>
    </w:p>
    <w:p>
      <w:pPr>
        <w:jc w:val="right"/>
      </w:pPr>
      <w:r>
        <w:t>ارزش معنوی معلمی در توانایی تأثیرگذاری بر زندگی دانش آموزان نهفته است. در کارورزی. کمک</w:t>
      </w:r>
    </w:p>
    <w:p>
      <w:pPr>
        <w:jc w:val="right"/>
      </w:pPr>
      <w:r>
        <w:t>به دانش‌آموزی برای بازیافتن اعتمادبه‌نفس, این ارزش را برایم آشکار کرد. در ارزیابی آمادگی‌ام نقاط قوتم</w:t>
      </w:r>
    </w:p>
    <w:p>
      <w:pPr>
        <w:jc w:val="right"/>
      </w:pPr>
      <w:r>
        <w:t>مانند ارتباط ‎phe‏ و صبر را می‌شناسم. اما نیاز به بهبود مدیربت زمان را نیز قبول دارم.</w:t>
      </w:r>
    </w:p>
    <w:p>
      <w:pPr>
        <w:jc w:val="right"/>
      </w:pPr>
      <w:r>
        <w:t>در آن موفق شد. در ‎one!‏ با ‎ASS‏ بر این ارزیابی» تلاش می‌کنم تا به‌عنوان معلمی کارآمد به آموزش و پرورش</w:t>
      </w:r>
    </w:p>
    <w:p>
      <w:pPr>
        <w:jc w:val="right"/>
      </w:pPr>
    </w:p>
    <w:p>
      <w:pPr>
        <w:jc w:val="right"/>
      </w:pPr>
      <w:r>
        <w:t>29</w:t>
      </w:r>
    </w:p>
    <w:p>
      <w:r>
        <w:br w:type="page"/>
      </w:r>
    </w:p>
    <w:p>
      <w:pPr>
        <w:jc w:val="right"/>
      </w:pPr>
      <w:r>
        <w:t>بررسی شخصیت خود به‌عنوان معلمی که می‌خواهم باشم</w:t>
      </w:r>
    </w:p>
    <w:p>
      <w:pPr>
        <w:jc w:val="right"/>
      </w:pPr>
    </w:p>
    <w:p>
      <w:pPr>
        <w:jc w:val="right"/>
      </w:pPr>
      <w:r>
        <w:t>شخصیت معلم. به‌عنوان یکی از عوامل کلیدی در موفقیت آموزشیء نقشی اساسی در تعامل با دانش‌آموزان و</w:t>
      </w:r>
    </w:p>
    <w:p>
      <w:pPr>
        <w:jc w:val="right"/>
      </w:pPr>
      <w:r>
        <w:t>شکل‌دهی به محیط پادگیری ‎lal‏ می‌کند. پژوهش‌ها نشان می‌دهند که صبر و همدلی از ویژگی‌های ‎GANS‏</w:t>
      </w:r>
    </w:p>
    <w:p>
      <w:pPr>
        <w:jc w:val="right"/>
      </w:pPr>
      <w:r>
        <w:t>‏معلمان موفق هستند )2011 ‎(Strong et al.,‏ این ویژگی‌ها را می‌خواهم در خود تقویت کنم تا ارتباط ‎SC phe‏</w:t>
      </w:r>
    </w:p>
    <w:p>
      <w:pPr>
        <w:jc w:val="right"/>
      </w:pPr>
      <w:r>
        <w:t>با دانش‌آموزان برقرار کنم. این بررسی. بازتاب‌دهنده ارزش‌هاء توانایی‌ها و اهدافی است که قصد دارم در حرفه</w:t>
      </w:r>
    </w:p>
    <w:p>
      <w:pPr>
        <w:jc w:val="right"/>
      </w:pPr>
      <w:r>
        <w:t>معلمی به کار گیرم.</w:t>
      </w:r>
    </w:p>
    <w:p>
      <w:pPr>
        <w:jc w:val="right"/>
      </w:pPr>
    </w:p>
    <w:p>
      <w:pPr>
        <w:jc w:val="right"/>
      </w:pPr>
      <w:r>
        <w:t>می‌خواهم معلمی باشم که صبر و همدلی را در هسته شخصیت خود ‎Cle‏ داده است. در کارورزی.</w:t>
      </w:r>
    </w:p>
    <w:p>
      <w:pPr>
        <w:jc w:val="right"/>
      </w:pPr>
      <w:r>
        <w:t>دریافتم که گوش دادن به دانش‌آموزان و درک نیازهایشان» اعتماد و ارتباط موثری ایجاد می‌کند. این ویژگی</w:t>
      </w:r>
    </w:p>
    <w:p>
      <w:pPr>
        <w:jc w:val="right"/>
      </w:pPr>
      <w:r>
        <w:t>را بخشی ضروری از شخصیتم می‌دانم. مواجهه با تنوع در کلاس درس مرا به این باور رسانده است که معلم</w:t>
      </w:r>
    </w:p>
    <w:p>
      <w:pPr>
        <w:jc w:val="right"/>
      </w:pPr>
      <w:r>
        <w:t>‎wb‏ با شرایط مختلف سازگار شود و روش‌هایش را متناسب با نیازها تغییر دهد.</w:t>
      </w:r>
    </w:p>
    <w:p>
      <w:pPr>
        <w:jc w:val="right"/>
      </w:pPr>
    </w:p>
    <w:p>
      <w:pPr>
        <w:jc w:val="right"/>
      </w:pPr>
      <w:r>
        <w:t>علاوه بر ‎cpl‏ می‌خواهم معلمی متعهد و پویا باشم. تعهد به یادگیری مستمر و بهبود مهارت‌هاء که در</w:t>
      </w:r>
    </w:p>
    <w:p>
      <w:pPr>
        <w:jc w:val="right"/>
      </w:pPr>
      <w:r>
        <w:t>دوره تربیت معلم در من شکل گرفت. را می‌خواهم حفظ کنم تا الگویی برای دانشآموزانم باشم. در عین ‎JE‏</w:t>
      </w:r>
    </w:p>
    <w:p>
      <w:pPr>
        <w:jc w:val="right"/>
      </w:pPr>
      <w:r>
        <w:t>‏اشتیاق به تدریس و انتقال دانش را در خود می‌بینم و می‌خواهم با انرژی مثبت. انگیزه یادگیری را در آن‌ها</w:t>
      </w:r>
    </w:p>
    <w:p>
      <w:pPr>
        <w:jc w:val="right"/>
      </w:pPr>
      <w:r>
        <w:t>برانگیزم. در کارورزی» هنگامی که با شور و خلاقیت تدریس کردم. مشارکت دانش‌آموزان افزايش ‎HSL‏ و این</w:t>
      </w:r>
    </w:p>
    <w:p>
      <w:pPr>
        <w:jc w:val="right"/>
      </w:pPr>
      <w:r>
        <w:t>تجربه مرا به ادامه این مسیر تشویق کرد.</w:t>
      </w:r>
    </w:p>
    <w:p>
      <w:pPr>
        <w:jc w:val="right"/>
      </w:pPr>
    </w:p>
    <w:p>
      <w:pPr>
        <w:jc w:val="right"/>
      </w:pPr>
      <w:r>
        <w:t>با این ‎J‏ آگاهم که ‎del‏ بر برخی ضعف‌ها مانند مدیریت استرس در موقعیت‌های پرچالش کار کنم.</w:t>
      </w:r>
    </w:p>
    <w:p>
      <w:pPr>
        <w:jc w:val="right"/>
      </w:pPr>
      <w:r>
        <w:t>می‌خواهم با تمرین و تجربه. شخصیتی آرام و با اعتمادبه‌نفس بسازم که در برابر دشواری‌ها استوار بماند. به‌طور</w:t>
      </w:r>
    </w:p>
    <w:p>
      <w:pPr>
        <w:jc w:val="right"/>
      </w:pPr>
      <w:r>
        <w:t>خلاصه. می‌خواهم معلمی باشم که با صبر. انعطاف‌پذیری و تعهد. محیطی مثبت و ‎She‏ برای رشد دانش‌آموزان</w:t>
      </w:r>
    </w:p>
    <w:p>
      <w:pPr>
        <w:jc w:val="right"/>
      </w:pPr>
      <w:r>
        <w:t>فراهم کند و به‌عنوان الگویی الهام‌بخش در زندگی آن‌ها نقش داشته باشد.</w:t>
      </w:r>
    </w:p>
    <w:p>
      <w:pPr>
        <w:jc w:val="right"/>
      </w:pPr>
    </w:p>
    <w:p>
      <w:pPr>
        <w:jc w:val="right"/>
      </w:pPr>
      <w:r>
        <w:t>30</w:t>
      </w:r>
    </w:p>
    <w:p>
      <w:r>
        <w:br w:type="page"/>
      </w:r>
    </w:p>
    <w:p>
      <w:pPr>
        <w:jc w:val="right"/>
      </w:pPr>
      <w:r>
        <w:t>ویژگی‌های دانشجو برای شغل معلمی</w:t>
      </w:r>
    </w:p>
    <w:p>
      <w:pPr>
        <w:jc w:val="right"/>
      </w:pPr>
    </w:p>
    <w:p>
      <w:pPr>
        <w:jc w:val="right"/>
      </w:pPr>
      <w:r>
        <w:t>ویژگی‌های شخصیتی و حرفه‌ای یک دانشجو معلم. ‎clash‏ برای موفقیت او در شغل معلمی فراهم می‌کند.</w:t>
      </w:r>
    </w:p>
    <w:p>
      <w:pPr>
        <w:jc w:val="right"/>
      </w:pPr>
      <w:r>
        <w:t>اینجانب با ‎oli‏ در مسیر تحصیلی و تجارب کارورزی‌ام. ویژگی‌هایی را در خود شناسایی کرده‌ام که مرا برای</w:t>
      </w:r>
    </w:p>
    <w:p>
      <w:pPr>
        <w:jc w:val="right"/>
      </w:pPr>
      <w:r>
        <w:t>این حرفه آماده می‌سازد. اين ویژگی‌ها. که از تعامل با دانش‌آموزان و بازتاب عملکردم شکل گرفته‌اند.</w:t>
      </w:r>
    </w:p>
    <w:p>
      <w:pPr>
        <w:jc w:val="right"/>
      </w:pPr>
      <w:r>
        <w:t>نشان‌دهنده ظرفیت‌ها و نقاط قوتم برای ایفای نقش معلم هستند.</w:t>
      </w:r>
    </w:p>
    <w:p>
      <w:pPr>
        <w:jc w:val="right"/>
      </w:pPr>
    </w:p>
    <w:p>
      <w:pPr>
        <w:jc w:val="right"/>
      </w:pPr>
      <w:r>
        <w:t>یکی از ویژگی‌های بارزم» توانایی برقراری ارتباط موّثر است. در ‎gj yg IF‏ دریافتم که با توضیحات</w:t>
      </w:r>
    </w:p>
    <w:p>
      <w:pPr>
        <w:jc w:val="right"/>
      </w:pPr>
      <w:r>
        <w:t>ساده و گوش دادن به دانش‌آموزان» می‌توانم اعتماد آن‌ها را جلب کنم و مفاهیم را به خوبی منتقل سازم. ‎pre‏</w:t>
      </w:r>
    </w:p>
    <w:p>
      <w:pPr>
        <w:jc w:val="right"/>
      </w:pPr>
    </w:p>
    <w:p>
      <w:pPr>
        <w:jc w:val="right"/>
      </w:pPr>
      <w:r>
        <w:t>‎slo‏ آموزان» به من کمک کرده است. این صبر مرا قادر می‌سازد تا با آرامش ‎a‏ نیازهایشان پاسخ دهم.</w:t>
      </w:r>
    </w:p>
    <w:p>
      <w:pPr>
        <w:jc w:val="right"/>
      </w:pPr>
    </w:p>
    <w:p>
      <w:pPr>
        <w:jc w:val="right"/>
      </w:pPr>
      <w:r>
        <w:t>‏شرکت در بحث‌هاء دانش و مهارت‌هايم را گسترش دادم و این ویژگی را برای به‌روز ماندن در حرفه معلمی</w:t>
      </w:r>
    </w:p>
    <w:p>
      <w:pPr>
        <w:jc w:val="right"/>
      </w:pPr>
    </w:p>
    <w:p>
      <w:pPr>
        <w:jc w:val="right"/>
      </w:pPr>
      <w:r>
        <w:t>‏بازی‌های آموزشی. خود را نشان داده و مشارکت دانش‌آموزان را افزایش داده است.</w:t>
      </w:r>
    </w:p>
    <w:p>
      <w:pPr>
        <w:jc w:val="right"/>
      </w:pPr>
    </w:p>
    <w:p>
      <w:pPr>
        <w:jc w:val="right"/>
      </w:pPr>
      <w:r>
        <w:t>‏با این حال. آگاهم که ‎ab‏ بر مدیریت زمان و کنترل استرس کار کنم تا این ویژگی‌ها را تکمیل کنم.</w:t>
      </w:r>
    </w:p>
    <w:p>
      <w:pPr>
        <w:jc w:val="right"/>
      </w:pPr>
      <w:r>
        <w:t>به‌طور خلاصه. ارتباط ‎lhe‏ صبر, علاقه به یادگیری و خلاقیت. ویژگی‌هایی هستند که مرا برای شغل معلمی</w:t>
      </w:r>
    </w:p>
    <w:p>
      <w:pPr>
        <w:jc w:val="right"/>
      </w:pPr>
    </w:p>
    <w:p>
      <w:pPr>
        <w:jc w:val="right"/>
      </w:pPr>
      <w:r>
        <w:t>‏آماده کرده‌اند و با تلاش برای بهبود» می‌خواهم آن‌ها را در خدمت آموزش دانش‌آموزان به کار گیرم.</w:t>
      </w:r>
    </w:p>
    <w:p>
      <w:pPr>
        <w:jc w:val="right"/>
      </w:pPr>
    </w:p>
    <w:p>
      <w:pPr>
        <w:jc w:val="right"/>
      </w:pPr>
      <w:r>
        <w:t>‎31</w:t>
      </w:r>
    </w:p>
    <w:p>
      <w:r>
        <w:br w:type="page"/>
      </w:r>
    </w:p>
    <w:p>
      <w:pPr>
        <w:jc w:val="right"/>
      </w:pPr>
      <w:r>
        <w:t>شغل معلمی در شرایط کنونی» تحت ‎pS‏ عوامل متعددی قرار دارد که واقعیت‌های ‎Cyl‏ حرفه را شکل می‌دهند.</w:t>
      </w:r>
    </w:p>
    <w:p>
      <w:pPr>
        <w:jc w:val="right"/>
      </w:pPr>
      <w:r>
        <w:t>اینجانب. با توجه ‎a‏ مشاهداتم در دوره کارورزی و تحلیل وضعیت نظام آموزشی. وضع موجود این شغل را از</w:t>
      </w:r>
    </w:p>
    <w:p>
      <w:pPr>
        <w:jc w:val="right"/>
      </w:pPr>
      <w:r>
        <w:t>منظر چالش‌ها و فرصت‌ها بررسی کرده‌ام. این بررسی» درک من از موقعیت فعلی معلمی و زمینه‌ای برای</w:t>
      </w:r>
    </w:p>
    <w:p>
      <w:pPr>
        <w:jc w:val="right"/>
      </w:pPr>
      <w:r>
        <w:t>آمادگی‌ام در مواجهه با آن را نشان می‌دهد.</w:t>
      </w:r>
    </w:p>
    <w:p>
      <w:pPr>
        <w:jc w:val="right"/>
      </w:pPr>
    </w:p>
    <w:p>
      <w:pPr>
        <w:jc w:val="right"/>
      </w:pPr>
      <w:r>
        <w:t>در حال ‎Gel‏ شغل معلمی با چالش‌هایی مانند کمبود منابع آموزشی و امکانات مواجه است. در</w:t>
      </w:r>
    </w:p>
    <w:p>
      <w:pPr>
        <w:jc w:val="right"/>
      </w:pPr>
      <w:r>
        <w:t>کارورزی. مشاهده کردم که بسیاری از کلاس‌ها فاقد ابزارهای نوین یا حتی مواد اولیه کافی برای فعالیت‌های</w:t>
      </w:r>
    </w:p>
    <w:p>
      <w:pPr>
        <w:jc w:val="right"/>
      </w:pPr>
      <w:r>
        <w:t>عملی هستند. که این ‎pol‏ بر کیفیت تدریس ‎pS‏ می‌گذارد. همچنین. تعداد ‎CYL‏ دانش‌آموزان در کلاس‌ها؛</w:t>
      </w:r>
    </w:p>
    <w:p>
      <w:pPr>
        <w:jc w:val="right"/>
      </w:pPr>
      <w:r>
        <w:t>‎She Ce prs‏ و توجه به نیازهای فردی ‎Lag!‏ را دشوار می‌سازد. از سوی ‎So‏ فشارهای اجتماعی و اقتصادی»</w:t>
      </w:r>
    </w:p>
    <w:p>
      <w:pPr>
        <w:jc w:val="right"/>
      </w:pPr>
      <w:r>
        <w:t>از جمله جایگاه نه‌چندان مطلوب معلمان در جامعه و مسائل معیشتی, انگیزه و انرژی آن‌ها را تحت تأثیر قرار</w:t>
      </w:r>
    </w:p>
    <w:p>
      <w:pPr>
        <w:jc w:val="right"/>
      </w:pPr>
    </w:p>
    <w:p>
      <w:pPr>
        <w:jc w:val="right"/>
      </w:pPr>
      <w:r>
        <w:t>داده است.</w:t>
      </w:r>
    </w:p>
    <w:p>
      <w:pPr>
        <w:jc w:val="right"/>
      </w:pPr>
    </w:p>
    <w:p>
      <w:pPr>
        <w:jc w:val="right"/>
      </w:pPr>
      <w:r>
        <w:t>با این ‎Je‏ فرصت‌هایی نیز در وضع موجود وجود دارد. افزايش آگاهی جامعه نسبت به اهمیت</w:t>
      </w:r>
    </w:p>
    <w:p>
      <w:pPr>
        <w:jc w:val="right"/>
      </w:pPr>
      <w:r>
        <w:t>آموزش زمینه را برای نقش‌آفرینی معلمان به‌عنوان عوامل تغییر فراهم کرده است. همچنین دسترسی به</w:t>
      </w:r>
    </w:p>
    <w:p>
      <w:pPr>
        <w:jc w:val="right"/>
      </w:pPr>
      <w:r>
        <w:t>فناوری» هرچند محدود. امکان استفاده از روش‌های نوین تدریس را ایجاد کرده که در کارورزی با استقبال</w:t>
      </w:r>
    </w:p>
    <w:p>
      <w:pPr>
        <w:jc w:val="right"/>
      </w:pPr>
      <w:r>
        <w:t>بالقوه است که نیازمند تلاش و خلاقیت معلمان ‎lp‏ تبدیل محدودیت‌ها به امکانات است.</w:t>
      </w:r>
    </w:p>
    <w:p>
      <w:pPr>
        <w:jc w:val="right"/>
      </w:pPr>
    </w:p>
    <w:p>
      <w:pPr>
        <w:jc w:val="right"/>
      </w:pPr>
      <w:r>
        <w:t>32</w:t>
      </w:r>
    </w:p>
    <w:p>
      <w:r>
        <w:br w:type="page"/>
      </w:r>
    </w:p>
    <w:p>
      <w:pPr>
        <w:jc w:val="right"/>
      </w:pPr>
      <w:r>
        <w:t>از نظر اینجانب. معلم واقعی و معلم کارآمد 99 مفهوم مرتبط اما متمایز هستند که ویژگی‌های آن‌ها بر اساس</w:t>
      </w:r>
    </w:p>
    <w:p>
      <w:pPr>
        <w:jc w:val="right"/>
      </w:pPr>
      <w:r>
        <w:t>تجارب کارورزی و تأملاتم در دوره تربیت معلم شکل گرفته‌اند. این بررسی. دیدگاه من را درباره معلمان در</w:t>
      </w:r>
    </w:p>
    <w:p>
      <w:pPr>
        <w:jc w:val="right"/>
      </w:pPr>
      <w:r>
        <w:t>واقعیت کنونی و ‎Toru!‏ حرفه‌ای نشان می‌دهد.</w:t>
      </w:r>
    </w:p>
    <w:p>
      <w:pPr>
        <w:jc w:val="right"/>
      </w:pPr>
    </w:p>
    <w:p>
      <w:pPr>
        <w:jc w:val="right"/>
      </w:pPr>
      <w:r>
        <w:t>معلم واقعی. کسی است که در شرایط موجود نظام آموزشی فعالیت می‌کند و با چالش‌های روزمره</w:t>
      </w:r>
    </w:p>
    <w:p>
      <w:pPr>
        <w:jc w:val="right"/>
      </w:pPr>
      <w:r>
        <w:t>دست‌وپنجه نرم می‌کند. در کارورزی. معلمان واقعی را افرادی دیدم که اغلب با محدودیت‌هایی مانند کمبود</w:t>
      </w:r>
    </w:p>
    <w:p>
      <w:pPr>
        <w:jc w:val="right"/>
      </w:pPr>
      <w:r>
        <w:t>امکانات. تعداد ‎ob;‏ دانش‌آموزان و فشارهای اداری مواجه‌اند. آن‌ها معمولاً با تکیه بر تجربه و روش‌های سنتیء</w:t>
      </w:r>
    </w:p>
    <w:p>
      <w:pPr>
        <w:jc w:val="right"/>
      </w:pPr>
      <w:r>
        <w:t>تلاش می‌کنند وظایف خود را انجام دهند. اما گاهی به دلیل این موانع» از خلاقیت و انعطاف‌پذیری فاصله</w:t>
      </w:r>
    </w:p>
    <w:p>
      <w:pPr>
        <w:jc w:val="right"/>
      </w:pPr>
      <w:r>
        <w:t>می‌گيرند. اين معلمان» هرچند دلسوزند. اما گاه به دلیل شرایط. نمی‌توانند به‌طور کامل به نیازهای متنوع</w:t>
      </w:r>
    </w:p>
    <w:p>
      <w:pPr>
        <w:jc w:val="right"/>
      </w:pPr>
      <w:r>
        <w:t>دانش آموزان پاسخ دهند.</w:t>
      </w:r>
    </w:p>
    <w:p>
      <w:pPr>
        <w:jc w:val="right"/>
      </w:pPr>
    </w:p>
    <w:p>
      <w:pPr>
        <w:jc w:val="right"/>
      </w:pPr>
      <w:r>
        <w:t>در مقابل. معلم کارآمد از نظرم» کسی است که با وجود چالش‌ها. با تعهد و خلاقیت به اهداف آموزشی</w:t>
      </w:r>
    </w:p>
    <w:p>
      <w:pPr>
        <w:jc w:val="right"/>
      </w:pPr>
    </w:p>
    <w:p>
      <w:pPr>
        <w:jc w:val="right"/>
      </w:pPr>
      <w:r>
        <w:t>دست ‎ub ge‏ او با صبر و همدلیء دانشآموزان را حمایت می‌کند. از روش‌های نوین استفاده می‌کند و یادگیری</w:t>
      </w:r>
    </w:p>
    <w:p>
      <w:pPr>
        <w:jc w:val="right"/>
      </w:pPr>
      <w:r>
        <w:t>را ‎a‏ تجربه‌ای معنادار تبدیل می‌سازد. در کارورزی. ‎ogres‏ معلمانی که با اشتیاق تدریس می‌کردند و به</w:t>
      </w:r>
    </w:p>
    <w:p>
      <w:pPr>
        <w:jc w:val="right"/>
      </w:pPr>
      <w:r>
        <w:t>تفاوت‌های فردی توجه داشتند. به‌عنوان نمونه‌های ‎wel IF‏ در ذهنم ماندند. به‌طور خلاصه. معلم واقعی در</w:t>
      </w:r>
    </w:p>
    <w:p>
      <w:pPr>
        <w:jc w:val="right"/>
      </w:pPr>
      <w:r>
        <w:t>چارچوب واقعیت عمل می‌کند. اما معلم کارآمد با عبور از محدودیت‌ها.الگوبی ‎Sloss!‏ برای ‎Ah] Sigel‏</w:t>
      </w:r>
    </w:p>
    <w:p>
      <w:pPr>
        <w:jc w:val="right"/>
      </w:pPr>
    </w:p>
    <w:p>
      <w:pPr>
        <w:jc w:val="right"/>
      </w:pPr>
      <w:r>
        <w:t>33</w:t>
      </w:r>
    </w:p>
    <w:p>
      <w:r>
        <w:br w:type="page"/>
      </w:r>
    </w:p>
    <w:p>
      <w:pPr>
        <w:jc w:val="right"/>
      </w:pPr>
      <w:r>
        <w:t>ویژگی‌های معلمان موفق و ناموفق</w:t>
      </w:r>
    </w:p>
    <w:p>
      <w:pPr>
        <w:jc w:val="right"/>
      </w:pPr>
    </w:p>
    <w:p>
      <w:pPr>
        <w:jc w:val="right"/>
      </w:pPr>
      <w:r>
        <w:t>ویژگی‌های معلمان موفق و ناموفق. معیارهایی اساسی برای سنجش عملکرد این حرفه هستند که بر اساس</w:t>
      </w:r>
    </w:p>
    <w:p>
      <w:pPr>
        <w:jc w:val="right"/>
      </w:pPr>
      <w:r>
        <w:t>مشاهدات و تأملات اینجانب در طول دوره تربیت ‎ples‏ شکل گرفته‌اند. این ویژگی‌ها. تفاوت میان معلمانی که</w:t>
      </w:r>
    </w:p>
    <w:p>
      <w:pPr>
        <w:jc w:val="right"/>
      </w:pPr>
      <w:r>
        <w:t>‎Jb‏ مثبت و پایدار بر دانش‌آموزان دارند و آن‌هایی که در این مسیر ناکام می‌مانند را روشن می‌سازند و</w:t>
      </w:r>
    </w:p>
    <w:p>
      <w:pPr>
        <w:jc w:val="right"/>
      </w:pPr>
      <w:r>
        <w:t>راهنمایی برای هدف‌گذاری حرفه‌ای من به‌عنوان یک معلم آینده فراهم می‌کنند.</w:t>
      </w:r>
    </w:p>
    <w:p>
      <w:pPr>
        <w:jc w:val="right"/>
      </w:pPr>
    </w:p>
    <w:p>
      <w:pPr>
        <w:jc w:val="right"/>
      </w:pPr>
      <w:r>
        <w:t>محیطی انگیزه‌بخش 5 ‎Loe‏ برای یاد گیری ایجاد می‌کند. او با درک عمیق از اهمیت تعامل انسانیی. دانش آموزان</w:t>
      </w:r>
    </w:p>
    <w:p>
      <w:pPr>
        <w:jc w:val="right"/>
      </w:pPr>
      <w:r>
        <w:t>را به مشارکت فعال تشویق می‌کند و با بهره‌گیری از روش‌های ‎BIE‏ مانند استفاده از مثال‌های واقعی یا</w:t>
      </w:r>
    </w:p>
    <w:p>
      <w:pPr>
        <w:jc w:val="right"/>
      </w:pPr>
      <w:r>
        <w:t>فعالیت‌های گروهی. مفاهیم را به شکلی ملموس و جذاب ارائه می‌دهد. انعطاف‌پذیری نیز از ویژگی‌های برجسته</w:t>
      </w:r>
    </w:p>
    <w:p>
      <w:pPr>
        <w:jc w:val="right"/>
      </w:pPr>
      <w:r>
        <w:t>اوست؛ چنین معلمی می‌تواند با توجه ‎a‏ شرایط و نیازهای متفاوت دانش‌آموزان» رویکرد خود را تغییر دهد و</w:t>
      </w:r>
    </w:p>
    <w:p>
      <w:pPr>
        <w:jc w:val="right"/>
      </w:pPr>
      <w:r>
        <w:t>به ‎cle‏ تکیه صرف بر الگوهای ثابت. راه‌حل‌هایی متناسب با هر موقعیت ‎ly‏ علاوه بر ‎col‏ تعهد به یادگیری</w:t>
      </w:r>
    </w:p>
    <w:p>
      <w:pPr>
        <w:jc w:val="right"/>
      </w:pPr>
      <w:r>
        <w:t>مستمر و به‌روز نگه داشتن دانش. او را قادر می‌سازد تا با تحولات آموزشی همگام شود و الگویی الهام‌بخش</w:t>
      </w:r>
    </w:p>
    <w:p>
      <w:pPr>
        <w:jc w:val="right"/>
      </w:pPr>
      <w:r>
        <w:t>برای شاگردانش باشد. این ویژگی‌هاء ‎ples‏ را به فردی تبدیل می‌کند که نه‌تنها دانش را منتقل می‌کند. بلکه</w:t>
      </w:r>
    </w:p>
    <w:p>
      <w:pPr>
        <w:jc w:val="right"/>
      </w:pPr>
    </w:p>
    <w:p>
      <w:pPr>
        <w:jc w:val="right"/>
      </w:pPr>
      <w:r>
        <w:t>در مقابل» معلم ناموفق کسی است که فاقد انگیزه و ابتکار عمل است و به روش‌های تکراری و خشک</w:t>
      </w:r>
    </w:p>
    <w:p>
      <w:pPr>
        <w:jc w:val="right"/>
      </w:pPr>
      <w:r>
        <w:t>وابسته می‌ماند. چنین معلمی اغلب از درک نیازهای متنوع دانش‌آموزان غافل است و به ‎cle‏ ایجاد ارتباط.</w:t>
      </w:r>
    </w:p>
    <w:p>
      <w:pPr>
        <w:jc w:val="right"/>
      </w:pPr>
      <w:r>
        <w:t>فاصله‌ای عاطفی ‎ole‏ خود و شاگردانش پدید می‌آورد. ناتوانی در مدیریت موّثر کلاس. چه از نظر حفظ نظم</w:t>
      </w:r>
    </w:p>
    <w:p>
      <w:pPr>
        <w:jc w:val="right"/>
      </w:pPr>
      <w:r>
        <w:t>و چه از نظر جلب توجه دانش‌آموزان» از ویژگی‌های بارز اوست که به کاهش اثربخشی تدریس منجر می‌شود.</w:t>
      </w:r>
    </w:p>
    <w:p>
      <w:pPr>
        <w:jc w:val="right"/>
      </w:pPr>
      <w:r>
        <w:t>همچنین, فقدان صبر و تحمل در برابر چالش‌هاء مانند سژالات مکرر يا تفاوت سرعت یادگیری. او را به فردی</w:t>
      </w:r>
    </w:p>
    <w:p>
      <w:pPr>
        <w:jc w:val="right"/>
      </w:pPr>
      <w:r>
        <w:t>بی‌حوصله و ‎olf‏ غیرحرفه‌ای تبدیل می‌کند. این معلم. به جای آنکه فضایی برای رشد و خلاقیت فراهم کند.</w:t>
      </w:r>
    </w:p>
    <w:p>
      <w:pPr>
        <w:jc w:val="right"/>
      </w:pPr>
      <w:r>
        <w:t>با بی‌توجهی و عدم انعطاف‌پذیری. انگیزه دانش‌آموزان را تضعیف می‌کند و یادگیری را به تجربه‌ای خسته کننده</w:t>
      </w:r>
    </w:p>
    <w:p>
      <w:pPr>
        <w:jc w:val="right"/>
      </w:pPr>
    </w:p>
    <w:p>
      <w:pPr>
        <w:jc w:val="right"/>
      </w:pPr>
      <w:r>
        <w:t>بدل می‌سازد.</w:t>
      </w:r>
    </w:p>
    <w:p>
      <w:pPr>
        <w:jc w:val="right"/>
      </w:pPr>
    </w:p>
    <w:p>
      <w:pPr>
        <w:jc w:val="right"/>
      </w:pPr>
      <w:r>
        <w:t>معلم موفق با صبر. خلاقیت و تعهد. نقشی سازنده در آموزش و پرورش ایفا می‌کند و به‌عنوان عاملی</w:t>
      </w:r>
    </w:p>
    <w:p>
      <w:pPr>
        <w:jc w:val="right"/>
      </w:pPr>
      <w:r>
        <w:t>برای پیشرفت دانش آموزان عمل می کند. در مقابل. معلم ناموفق با ایستایی. بی‌انگی زگی 9 نادیده گرفتن نیازهای</w:t>
      </w:r>
    </w:p>
    <w:p>
      <w:pPr>
        <w:jc w:val="right"/>
      </w:pPr>
      <w:r>
        <w:t>‎glo Sls‏ از تحقق اهداف آموزشی بازمی‌ماند. اين تمایزن مرا به تلاش برای پرورش ویژگی‌های مثبت و دوری</w:t>
      </w:r>
    </w:p>
    <w:p>
      <w:pPr>
        <w:jc w:val="right"/>
      </w:pPr>
    </w:p>
    <w:p>
      <w:pPr>
        <w:jc w:val="right"/>
      </w:pPr>
      <w:r>
        <w:t>از ناکارآمدی‌ها در مسیر حرفه‌ای‌ام ترغیب می‌کند تا بتوانم به‌عنوان معلمی ‎She‏ به جامعه خدمت کنم.</w:t>
      </w:r>
    </w:p>
    <w:p>
      <w:pPr>
        <w:jc w:val="right"/>
      </w:pPr>
    </w:p>
    <w:p>
      <w:pPr>
        <w:jc w:val="right"/>
      </w:pPr>
      <w:r>
        <w:t>34</w:t>
      </w:r>
    </w:p>
    <w:p>
      <w:r>
        <w:br w:type="page"/>
      </w:r>
    </w:p>
    <w:p>
      <w:pPr>
        <w:jc w:val="right"/>
      </w:pPr>
      <w:r>
        <w:t>نکات مهم در تدریس موفق معلمان و مربیان مدارس و توصیه‌هایی برای داشتن تدریس موفق</w:t>
      </w:r>
    </w:p>
    <w:p>
      <w:pPr>
        <w:jc w:val="right"/>
      </w:pPr>
    </w:p>
    <w:p>
      <w:pPr>
        <w:jc w:val="right"/>
      </w:pPr>
      <w:r>
        <w:t>‎Ge‏ موفق, نتیجه توجه به نکات کلیدی و به‌کارگیری راهبردهای موّثر است که معلمان و مربیان را در</w:t>
      </w:r>
    </w:p>
    <w:p>
      <w:pPr>
        <w:jc w:val="right"/>
      </w:pPr>
      <w:r>
        <w:t>دستیابی به اهداف آموزشی پاری می‌کند. اینجانب بر اساس تأملاتم در دوره تربیت معلم. نکات مهم و</w:t>
      </w:r>
    </w:p>
    <w:p>
      <w:pPr>
        <w:jc w:val="right"/>
      </w:pPr>
    </w:p>
    <w:p>
      <w:pPr>
        <w:jc w:val="right"/>
      </w:pPr>
      <w:r>
        <w:t>‏توصیه‌هایی را برای تدریس موفق شناسایی کرده‌ام که می‌تواند راهنمای عمل حرفه‌ای باشد.</w:t>
      </w:r>
    </w:p>
    <w:p>
      <w:pPr>
        <w:jc w:val="right"/>
      </w:pPr>
    </w:p>
    <w:p>
      <w:pPr>
        <w:jc w:val="right"/>
      </w:pPr>
      <w:r>
        <w:t>‏یکی از ‎GIS‏ مهم. ایجاد ارتباط صمیمی و محترمانه با دانش‌آموزان است. این ارتباط اعتماد را تقویت</w:t>
      </w:r>
    </w:p>
    <w:p>
      <w:pPr>
        <w:jc w:val="right"/>
      </w:pPr>
      <w:r>
        <w:t>می‌کند و فضایی امن ‎cle‏ یادگیری فراهم می‌آورد. همچنین. استفاده از روش‌های متنوع و ‎BE‏ مانند</w:t>
      </w:r>
    </w:p>
    <w:p>
      <w:pPr>
        <w:jc w:val="right"/>
      </w:pPr>
      <w:r>
        <w:t>فعالیت‌های عملی يا مثال‌های روزمره. یادگیری را جذاب‌تر می‌کند. توجه به تفاوت‌های فردی نیز ضروری</w:t>
      </w:r>
    </w:p>
    <w:p>
      <w:pPr>
        <w:jc w:val="right"/>
      </w:pPr>
      <w:r>
        <w:t>است؛ معلم ‎wl‏ با انعطاف‌پذیری. نیازهای مختلف دانش‌آموزان را در نظر بگیرد. علاوه بر این ارائه بازخورد</w:t>
      </w:r>
    </w:p>
    <w:p>
      <w:pPr>
        <w:jc w:val="right"/>
      </w:pPr>
      <w:r>
        <w:t>‎Cure‏ و سازنده» به دانش‌آموزان کمک می‌کند تا پیشرفت خود را ببینند و انگیزه‌شان حفظ شود.</w:t>
      </w:r>
    </w:p>
    <w:p>
      <w:pPr>
        <w:jc w:val="right"/>
      </w:pPr>
    </w:p>
    <w:p>
      <w:pPr>
        <w:jc w:val="right"/>
      </w:pPr>
      <w:r>
        <w:t>‏توصیه‌هایی برای تدریس موفق شامل حفظ اشتیاق و انرژی در کلاس است. زیرا این ویژگی به</w:t>
      </w:r>
    </w:p>
    <w:p>
      <w:pPr>
        <w:jc w:val="right"/>
      </w:pPr>
      <w:r>
        <w:t>‎tile‏ آموزان منتقل می‌شود و مشارکت آن‌ها را افزايش می‌دهد. معلمان باید دانش خود را به‌روز نگه دارند تا</w:t>
      </w:r>
    </w:p>
    <w:p>
      <w:pPr>
        <w:jc w:val="right"/>
      </w:pPr>
      <w:r>
        <w:t>با تحولات آموزشی همگام شوند. همچنین» صبر در برابر چالش‌ها و مدیریت ‎She‏ زمان, به حفظ نظم و کیفیت</w:t>
      </w:r>
    </w:p>
    <w:p>
      <w:pPr>
        <w:jc w:val="right"/>
      </w:pPr>
    </w:p>
    <w:p>
      <w:pPr>
        <w:jc w:val="right"/>
      </w:pPr>
      <w:r>
        <w:t>‎35</w:t>
      </w:r>
    </w:p>
    <w:p>
      <w:r>
        <w:br w:type="page"/>
      </w:r>
    </w:p>
    <w:p>
      <w:pPr>
        <w:jc w:val="right"/>
      </w:pPr>
      <w:r>
        <w:t>مواردی که معلم باید سرلوحه کار خود قرار دهد</w:t>
      </w:r>
    </w:p>
    <w:p>
      <w:pPr>
        <w:jc w:val="right"/>
      </w:pPr>
    </w:p>
    <w:p>
      <w:pPr>
        <w:jc w:val="right"/>
      </w:pPr>
      <w:r>
        <w:t>۱ داشتن اخلاق شایسته</w:t>
      </w:r>
    </w:p>
    <w:p>
      <w:pPr>
        <w:jc w:val="right"/>
      </w:pPr>
    </w:p>
    <w:p>
      <w:pPr>
        <w:jc w:val="right"/>
      </w:pPr>
      <w:r>
        <w:t>دانش آموزان. همکاران و جامعه آموزشی هدایت می‌کند. شاپیرو و استفکویچ (2016) در نظربه ‎GE‏ حرفه‌ای</w:t>
      </w:r>
    </w:p>
    <w:p>
      <w:pPr>
        <w:jc w:val="right"/>
      </w:pPr>
      <w:r>
        <w:t>معلمان تأکید دارند که احترام و عدالت. پایه‌های اصلی تعاملات آموزشی هستند. معلم باید با رعایت احترام,</w:t>
      </w:r>
    </w:p>
    <w:p>
      <w:pPr>
        <w:jc w:val="right"/>
      </w:pPr>
      <w:r>
        <w:t>عدالت و صداقت. نه‌تنها اعتماد دانش‌آموزان را جلب کند. بلکه الگویی برای رشد اخلاقی و اجتماعی آن‌ها</w:t>
      </w:r>
    </w:p>
    <w:p>
      <w:pPr>
        <w:jc w:val="right"/>
      </w:pPr>
      <w:r>
        <w:t>باشد. این رویکرد. به دانش‌آموزان کمک می‌کند تا ارزش‌هایی نظیر احترام متقابل و مسئولیت‌پذیری را درونی</w:t>
      </w:r>
    </w:p>
    <w:p>
      <w:pPr>
        <w:jc w:val="right"/>
      </w:pPr>
      <w:r>
        <w:t>کنند و در زندگی خود به کار گیرند. داشتن اخلاق شایسته. همچنین به معلم امکان می‌دهد تا در موقعیت‌های</w:t>
      </w:r>
    </w:p>
    <w:p>
      <w:pPr>
        <w:jc w:val="right"/>
      </w:pPr>
      <w:r>
        <w:t>دشوار, با آرامش و حرفه‌ای گری ‎Joe‏ کند و روابطی سازنده با شاگردانش برقرار نماید. اين ویژگی؛ بیش از هر</w:t>
      </w:r>
    </w:p>
    <w:p>
      <w:pPr>
        <w:jc w:val="right"/>
      </w:pPr>
      <w:r>
        <w:t>چیز. نشان‌دهنده تعهد معلم به رسالت انسانی و آموزشی خود است و تأثیر عمیقی بر کیفیت تدریس و</w:t>
      </w:r>
    </w:p>
    <w:p>
      <w:pPr>
        <w:jc w:val="right"/>
      </w:pPr>
      <w:r>
        <w:t>یادگیری دارد.</w:t>
      </w:r>
    </w:p>
    <w:p>
      <w:pPr>
        <w:jc w:val="right"/>
      </w:pPr>
    </w:p>
    <w:p>
      <w:pPr>
        <w:jc w:val="right"/>
      </w:pPr>
      <w:r>
        <w:t>‎aac .۲‏ استفاده از تنبیه بدنی</w:t>
      </w:r>
    </w:p>
    <w:p>
      <w:pPr>
        <w:jc w:val="right"/>
      </w:pPr>
    </w:p>
    <w:p>
      <w:pPr>
        <w:jc w:val="right"/>
      </w:pPr>
      <w:r>
        <w:t>‏پژوهش‌های گرشمن و همکاران )2018( نشان می‌دهند که تنبیه بدنی اثرات منفی بر سلامت روانی و روابط</w:t>
      </w:r>
    </w:p>
    <w:p>
      <w:pPr>
        <w:jc w:val="right"/>
      </w:pPr>
      <w:r>
        <w:t>اجتماعی دانش‌آموزان دارد. تنبیه بدنی نه‌تنها به روحیه و اعتمادبه‌نفس دانش‌آموزان آسیب ‎tile co‏ بلکه</w:t>
      </w:r>
    </w:p>
    <w:p>
      <w:pPr>
        <w:jc w:val="right"/>
      </w:pPr>
      <w:r>
        <w:t>رابطه معلم و شاگرد را مخدوش می‌کند و انگیزه یادگیری را کاهش می‌دهد. معلم باید به ‎cle‏ توسل به چنین</w:t>
      </w:r>
    </w:p>
    <w:p>
      <w:pPr>
        <w:jc w:val="right"/>
      </w:pPr>
      <w:r>
        <w:t>دانش‌آموزان استفاده کند. این رویکرد. فضایی را فراهم می‌آورد که دانش‌آموزان در آن احساس امنیت و احترام</w:t>
      </w:r>
    </w:p>
    <w:p>
      <w:pPr>
        <w:jc w:val="right"/>
      </w:pPr>
      <w:r>
        <w:t>کنند و بتوانند بدون ترس از سرزنش يا آسیب, به رشد فکری و عاطفی خود بپردازند. پایبندی به این ‎hel‏</w:t>
      </w:r>
    </w:p>
    <w:p>
      <w:pPr>
        <w:jc w:val="right"/>
      </w:pPr>
      <w:r>
        <w:t>‏نشان‌دهنده حرفه‌ای‌گری و مسئولیت‌پذیری معلم است و به تقویت جایگاه او به‌عنوان یک مربی دلسوز و قابل</w:t>
      </w:r>
    </w:p>
    <w:p>
      <w:pPr>
        <w:jc w:val="right"/>
      </w:pPr>
      <w:r>
        <w:t>اعتماد کمک می‌کند.</w:t>
      </w:r>
    </w:p>
    <w:p>
      <w:pPr>
        <w:jc w:val="right"/>
      </w:pPr>
    </w:p>
    <w:p>
      <w:pPr>
        <w:jc w:val="right"/>
      </w:pPr>
      <w:r>
        <w:t>‏۳ مطالعه مداوم</w:t>
      </w:r>
    </w:p>
    <w:p>
      <w:pPr>
        <w:jc w:val="right"/>
      </w:pPr>
      <w:r>
        <w:t>مطالعه مداوم. یکی از ارکان اصلی حرفه معلمی است که معلم را قادر می‌سازد تا با تحولات آموزشی و نیازهای</w:t>
      </w:r>
    </w:p>
    <w:p>
      <w:pPr>
        <w:jc w:val="right"/>
      </w:pPr>
      <w:r>
        <w:t>متغیر دانش‌آموزان همگام بماند. هارگریوز )2000( معتقد است که یادگیری مادام‌العمر معلمان» ‎WS‏ پویایی</w:t>
      </w:r>
    </w:p>
    <w:p>
      <w:pPr>
        <w:jc w:val="right"/>
      </w:pPr>
      <w:r>
        <w:t>حرفه‌ای آن‌هاست. اینجانب. بر اساس تجارب و آموخته‌هايم در دوره تربیت معلم. این اصل را به‌عنوان ‎SIL‏</w:t>
      </w:r>
    </w:p>
    <w:p>
      <w:pPr>
        <w:jc w:val="right"/>
      </w:pPr>
      <w:r>
        <w:t>‏برای توسعه حرفه‌ای و ارتقای کیفیت تدربس خود در نظر گرفته‌ام. ‎Ub ples‏ با پیگیری منابع جدید. مطالعه</w:t>
      </w:r>
    </w:p>
    <w:p>
      <w:pPr>
        <w:jc w:val="right"/>
      </w:pPr>
      <w:r>
        <w:t>متون آموزشی و آگاهی از پیشرفت‌های ‎cole‏ دانش خود را به‌روز نگه دارد تا بتواند پاسخگوی سوالات و</w:t>
      </w:r>
    </w:p>
    <w:p>
      <w:pPr>
        <w:jc w:val="right"/>
      </w:pPr>
      <w:r>
        <w:t>انتظارات ‎glo Sls‏ باشد. این تلاش مستمر نه‌تنها تسلط او بر محتوای درسی را تقوبت می‌کند. بلکه او را با</w:t>
      </w:r>
    </w:p>
    <w:p>
      <w:pPr>
        <w:jc w:val="right"/>
      </w:pPr>
      <w:r>
        <w:t>روش‌های نوین تدریس و فناوری‌های آموزشی آشنا می‌سازد. مطالعه مداوم. همچنین معلم را به الگویی ‎She‏</w:t>
      </w:r>
    </w:p>
    <w:p>
      <w:pPr>
        <w:jc w:val="right"/>
      </w:pPr>
      <w:r>
        <w:t>‏دانش‌آموزان تبدیل می‌کند که ارزش یادگیری مادام‌العمر را به آن‌ها ‎OLS‏ می‌دهد. این تعهد به رشد فکری»</w:t>
      </w:r>
    </w:p>
    <w:p>
      <w:pPr>
        <w:jc w:val="right"/>
      </w:pPr>
      <w:r>
        <w:t>جایگاه معلم را به‌عنوان یک مربی آگاه و پوبا تثبیت می‌کند و تأثیر مستقیمی بر اثربخشی فرآیند آموزش دارد.</w:t>
      </w:r>
    </w:p>
    <w:p>
      <w:pPr>
        <w:jc w:val="right"/>
      </w:pPr>
    </w:p>
    <w:p>
      <w:pPr>
        <w:jc w:val="right"/>
      </w:pPr>
      <w:r>
        <w:t>‎36</w:t>
      </w:r>
    </w:p>
    <w:p>
      <w:r>
        <w:br w:type="page"/>
      </w:r>
    </w:p>
    <w:p>
      <w:pPr>
        <w:jc w:val="right"/>
      </w:pPr>
      <w:r>
        <w:t>۵. تدریس موّثر</w:t>
      </w:r>
    </w:p>
    <w:p>
      <w:pPr>
        <w:jc w:val="right"/>
      </w:pPr>
    </w:p>
    <w:p>
      <w:pPr>
        <w:jc w:val="right"/>
      </w:pPr>
      <w:r>
        <w:t>تحقق اهداف آموزشی یاری می‌دهد. ‎Sle‏ )2009( در تحلیل‌های خود نشان می‌دهد که تدریس ‎Sho‏ با</w:t>
      </w:r>
    </w:p>
    <w:p>
      <w:pPr>
        <w:jc w:val="right"/>
      </w:pPr>
      <w:r>
        <w:t>برنامه‌ریزی دقیق و جلب مشارکت دانش‌آموزان به موفقیت تحصیلی منجر می‌شود. تدریس موّثر نیازمند</w:t>
      </w:r>
    </w:p>
    <w:p>
      <w:pPr>
        <w:jc w:val="right"/>
      </w:pPr>
      <w:r>
        <w:t>برانگیزد. معلم باید با طراحی فعالیت‌های هدفمند و ‎ail!‏ مطالب به شکلی روشن و منسجمء درک مفاهیم را</w:t>
      </w:r>
    </w:p>
    <w:p>
      <w:pPr>
        <w:jc w:val="right"/>
      </w:pPr>
      <w:r>
        <w:t>برای شاگردان تسهیل کند. اين امر نه‌تنها به انتقال دانش کمک می‌کند. بلکه توانایی تفکر انتقادی و حل</w:t>
      </w:r>
    </w:p>
    <w:p>
      <w:pPr>
        <w:jc w:val="right"/>
      </w:pPr>
      <w:r>
        <w:t>مسئله را در دانش‌آموزان تقویت می‌نماید. تدریس موّث همچنین مستلزم توجه به بازخورد دانش‌آموزان و</w:t>
      </w:r>
    </w:p>
    <w:p>
      <w:pPr>
        <w:jc w:val="right"/>
      </w:pPr>
      <w:r>
        <w:t>تطبیق روش‌ها با نیازهای آن‌هاست تا یادگیری به تجربه‌ای ‎bo‏ و معنادار ‎pos‏ شود. پایبندی به اين اصل.</w:t>
      </w:r>
    </w:p>
    <w:p>
      <w:pPr>
        <w:jc w:val="right"/>
      </w:pPr>
      <w:r>
        <w:t>‎poles‏ را به ‎Lele‏ کلیدی در پیشرفت تحصیلی و رشد فکری شاگردانش بدل می‌کند.</w:t>
      </w:r>
    </w:p>
    <w:p>
      <w:pPr>
        <w:jc w:val="right"/>
      </w:pPr>
    </w:p>
    <w:p>
      <w:pPr>
        <w:jc w:val="right"/>
      </w:pPr>
      <w:r>
        <w:t>۶ باورهای یادگیری و آموزش</w:t>
      </w:r>
    </w:p>
    <w:p>
      <w:pPr>
        <w:jc w:val="right"/>
      </w:pPr>
    </w:p>
    <w:p>
      <w:pPr>
        <w:jc w:val="right"/>
      </w:pPr>
      <w:r>
        <w:t>نظریه خودتعیین گری دسی و رایان )1985( بر نقش باور به توانایی‌های ذاتی افراد در یادگیری ‎HSE‏ دارد.</w:t>
      </w:r>
    </w:p>
    <w:p>
      <w:pPr>
        <w:jc w:val="right"/>
      </w:pPr>
      <w:r>
        <w:t>اینجانب نیز این باور را مبنای تدریسم قرار داده‌ام تا دانش‌آموزان را به خودباوری هدایت کنم. معلم باید به</w:t>
      </w:r>
    </w:p>
    <w:p>
      <w:pPr>
        <w:jc w:val="right"/>
      </w:pPr>
      <w:r>
        <w:t>توانایی ذاتی دانش‌آموزان برای یادگیری و رشد اعتقاد داشته باشد و اين باور را در روش‌های تدریس خود</w:t>
      </w:r>
    </w:p>
    <w:p>
      <w:pPr>
        <w:jc w:val="right"/>
      </w:pPr>
      <w:r>
        <w:t>منعکس کند. این دیدگاه او را به ایجاد فضایی ترغیب می‌کند که در آن شاگردان به‌عنوان افرادی فعال و</w:t>
      </w:r>
    </w:p>
    <w:p>
      <w:pPr>
        <w:jc w:val="right"/>
      </w:pPr>
      <w:r>
        <w:t>‎BE‏ در ساخت دانش خود مشارکت کنند. باور ‎ay‏ اهمیت یادگیری مادام‌العمر همچنین معلم را به تشویق</w:t>
      </w:r>
    </w:p>
    <w:p>
      <w:pPr>
        <w:jc w:val="right"/>
      </w:pPr>
      <w:r>
        <w:t>دانش‌آموزان به ‎BES‏ و پرسشگری سوق می‌دهد. این ‎hel‏ تدریس را از انتقال ‎Gyo‏ اطلاعات به فرآیندی</w:t>
      </w:r>
    </w:p>
    <w:p>
      <w:pPr>
        <w:jc w:val="right"/>
      </w:pPr>
      <w:r>
        <w:t>تبدیل می‌کند که رشد فکری. عاطفی و اجتماعی شاگردان را ‎Gas‏ قرار می‌دهد. پایبندی به اين باورهاء معلم</w:t>
      </w:r>
    </w:p>
    <w:p>
      <w:pPr>
        <w:jc w:val="right"/>
      </w:pPr>
      <w:r>
        <w:t>را به مربی‌ای تبدیل می‌کند که نه‌تنها دانش می‌آموزد. بلکه شاگردان را به سوی خودباوری و مسئولیت‌پذیری</w:t>
      </w:r>
    </w:p>
    <w:p>
      <w:pPr>
        <w:jc w:val="right"/>
      </w:pPr>
    </w:p>
    <w:p>
      <w:pPr>
        <w:jc w:val="right"/>
      </w:pPr>
      <w:r>
        <w:t>۷ برقراری ارتباط با دانش‌آموزان</w:t>
      </w:r>
    </w:p>
    <w:p>
      <w:pPr>
        <w:jc w:val="right"/>
      </w:pPr>
    </w:p>
    <w:p>
      <w:pPr>
        <w:jc w:val="right"/>
      </w:pPr>
      <w:r>
        <w:t>برقراری ارتباط با دانش‌آموزان» یکی از اصول اساسی در حرفه معلمی است که پایه‌ای برای ایجاد محیطی</w:t>
      </w:r>
    </w:p>
    <w:p>
      <w:pPr>
        <w:jc w:val="right"/>
      </w:pPr>
      <w:r>
        <w:t>مثبت و ‎phe‏ در یادگیری فراهم می‌کند. ‎ub ples‏ با گوش دادن فعال. همدلی و احترام» رابطه‌ای صمیمی و</w:t>
      </w:r>
    </w:p>
    <w:p>
      <w:pPr>
        <w:jc w:val="right"/>
      </w:pPr>
      <w:r>
        <w:t>اعتمادساز با شاگردان برقرار کند تا آن‌ها احساس ارزشمندی و پذیرش کنند. این ارتباط. فضایی را به وجود</w:t>
      </w:r>
    </w:p>
    <w:p>
      <w:pPr>
        <w:jc w:val="right"/>
      </w:pPr>
      <w:r>
        <w:t>یاد گیری مشارکت نمایند. برقراری ارتباط موّثر. همچنین به ‎ples‏ امکان می‌دهد تا نیازها و چالش‌های شاگردان</w:t>
      </w:r>
    </w:p>
    <w:p>
      <w:pPr>
        <w:jc w:val="right"/>
      </w:pPr>
      <w:r>
        <w:t>را بهتر درک کند و روش‌های خود را با ‎log!‏ هماهنگ سازد. این ‎«fel‏ نه‌تنها انگیزه دانش‌آموزان را افزايش</w:t>
      </w:r>
    </w:p>
    <w:p>
      <w:pPr>
        <w:jc w:val="right"/>
      </w:pPr>
      <w:r>
        <w:t>می‌دهد. بلکه به تقوبت پیوند عاطفی و فکری میان معلم و شاگرد کمک می‌کند و نقش معلم را به‌عنوان یک</w:t>
      </w:r>
    </w:p>
    <w:p>
      <w:pPr>
        <w:jc w:val="right"/>
      </w:pPr>
    </w:p>
    <w:p>
      <w:pPr>
        <w:jc w:val="right"/>
      </w:pPr>
      <w:r>
        <w:t>37</w:t>
      </w:r>
    </w:p>
    <w:p>
      <w:r>
        <w:br w:type="page"/>
      </w:r>
    </w:p>
    <w:p>
      <w:pPr>
        <w:jc w:val="right"/>
      </w:pPr>
      <w:r>
        <w:t>۸ تدریس به زبان ساده</w:t>
      </w:r>
    </w:p>
    <w:p>
      <w:pPr>
        <w:jc w:val="right"/>
      </w:pPr>
    </w:p>
    <w:p>
      <w:pPr>
        <w:jc w:val="right"/>
      </w:pPr>
      <w:r>
        <w:t>پیازه (1952) معتقد است که آموزش باید با سطح شناختی دانش‌آموزان تطبیق یابد. بر این اساس. تدریس</w:t>
      </w:r>
    </w:p>
    <w:p>
      <w:pPr>
        <w:jc w:val="right"/>
      </w:pPr>
      <w:r>
        <w:t>به زبان ساده را راهکاری برای تسهیل یادگیری می‌دانم. معلم باید مطالب را با زبانی روشن. قابل فهم و متناسب</w:t>
      </w:r>
    </w:p>
    <w:p>
      <w:pPr>
        <w:jc w:val="right"/>
      </w:pPr>
      <w:r>
        <w:t>با سطح ‎glo Flo‏ ارائه دهد و از پیچیدگی‌های غیرضروری پرهیز کند. این رویکرد. به‌ویژه برای دانش‌آموزانی</w:t>
      </w:r>
    </w:p>
    <w:p>
      <w:pPr>
        <w:jc w:val="right"/>
      </w:pPr>
      <w:r>
        <w:t>که در مراحل ابتدایی یادگیری هستند پا با مفاهیم دشوار مواجه می‌شوند. اهمیت بیشتری دارد. تدریس به</w:t>
      </w:r>
    </w:p>
    <w:p>
      <w:pPr>
        <w:jc w:val="right"/>
      </w:pPr>
      <w:r>
        <w:t>زبان ساده. با استفاده از مثال‌های ملموس و توضیحات گام‌به‌گام. به دانش‌آموزان کمک می‌کند تا ارتباط</w:t>
      </w:r>
    </w:p>
    <w:p>
      <w:pPr>
        <w:jc w:val="right"/>
      </w:pPr>
      <w:r>
        <w:t>بهتری با محتوا برقرار کنند و اعتمادبه‌نفسشان در فهم مطالب افزایش یابد. اين ‎shel‏ معلم را ملزم می‌کند تا</w:t>
      </w:r>
    </w:p>
    <w:p>
      <w:pPr>
        <w:jc w:val="right"/>
      </w:pPr>
      <w:r>
        <w:t>با شناخت دقیق از توانایی‌های شاگردان» روشی را برگزیند که یادگیری را به تجربه‌ای دست‌یافتنی و لذت‌بخش</w:t>
      </w:r>
    </w:p>
    <w:p>
      <w:pPr>
        <w:jc w:val="right"/>
      </w:pPr>
    </w:p>
    <w:p>
      <w:pPr>
        <w:jc w:val="right"/>
      </w:pPr>
      <w:r>
        <w:t>کوهن (1993) نشان می‌دهد که تشویق هدفمند. انگیزه درونی دانش‌آموزان را افزايش می‌دهد. معلم باید با</w:t>
      </w:r>
    </w:p>
    <w:p>
      <w:pPr>
        <w:jc w:val="right"/>
      </w:pPr>
      <w:r>
        <w:t>قدردانی از تلاش‌ها و موفقیت‌های شاگردان. چه به‌صورت کلامی و چه از طریق پاداش‌های معنوی. آن‌ها را به</w:t>
      </w:r>
    </w:p>
    <w:p>
      <w:pPr>
        <w:jc w:val="right"/>
      </w:pPr>
      <w:r>
        <w:t>ادامه مسیر یادگیری ترغیب کند. تشویق. به‌ویژه هنگامی که به شکلی هدفمند و متناسب با عملکرد</w:t>
      </w:r>
    </w:p>
    <w:p>
      <w:pPr>
        <w:jc w:val="right"/>
      </w:pPr>
      <w:r>
        <w:t>افزایش می‌دهد. این رویکرد. نهتنها به دانش‌آموزان کمک می‌کند تا با اطمینان بیشتری به چالش‌ها روبهرو</w:t>
      </w:r>
    </w:p>
    <w:p>
      <w:pPr>
        <w:jc w:val="right"/>
      </w:pPr>
      <w:r>
        <w:t>شوند. بلکه رابطه منبت میان معلم و شاگرد را نیز تحکیم می‌بخشد. پایبندی به این ‎«fol‏ معلم را به عاملی</w:t>
      </w:r>
    </w:p>
    <w:p>
      <w:pPr>
        <w:jc w:val="right"/>
      </w:pPr>
      <w:r>
        <w:t>‎bas‏ می‌کند که با حمایت و انگیزه‌بخشی. شاگردان را به سوی موفقیت هدایت می‌کند.</w:t>
      </w:r>
    </w:p>
    <w:p>
      <w:pPr>
        <w:jc w:val="right"/>
      </w:pPr>
    </w:p>
    <w:p>
      <w:pPr>
        <w:jc w:val="right"/>
      </w:pPr>
      <w:r>
        <w:t>۰ . یر استفده از تکنولوژی و نظریات تلیقی</w:t>
      </w:r>
    </w:p>
    <w:p>
      <w:pPr>
        <w:jc w:val="right"/>
      </w:pPr>
    </w:p>
    <w:p>
      <w:pPr>
        <w:jc w:val="right"/>
      </w:pPr>
      <w:r>
        <w:t>‎ss‏ استفاده از تکنولوژی و نظریات تلفیقی. یکی از اصول مهم در حرفه معلمی است که تدریس را با نیازهای</w:t>
      </w:r>
    </w:p>
    <w:p>
      <w:pPr>
        <w:jc w:val="right"/>
      </w:pPr>
      <w:r>
        <w:t>دنیای ‎poles‏ هماهنگ می‌سازد و تجربه یادگیری را غنی‌تر می‌کند. اینجانب. بر اساس آموخته‌ها و تأملاتم در</w:t>
      </w:r>
    </w:p>
    <w:p>
      <w:pPr>
        <w:jc w:val="right"/>
      </w:pPr>
      <w:r>
        <w:t>دوره تربیت ‎oles‏ این اصل را به‌عنوان راهکاری موّثر برای ارتقای کیفیت آموزش در نظر گرفته‌ام. معلم باید</w:t>
      </w:r>
    </w:p>
    <w:p>
      <w:pPr>
        <w:jc w:val="right"/>
      </w:pPr>
      <w:r>
        <w:t>با بهره‌گیری از ابزارهای فناورانه. ‎stile‏ تصاویر. ویدئوها و نرم‌افزارهای آموزشی. مطالب را به شکلی جذاب و</w:t>
      </w:r>
    </w:p>
    <w:p>
      <w:pPr>
        <w:jc w:val="right"/>
      </w:pPr>
      <w:r>
        <w:t>قابل دسترس ارائه دهد تا توجه دانش‌آموزان را جلب کند و درک آن‌ها را عمیق‌تر سازد. ترکیب این ابزارها با</w:t>
      </w:r>
    </w:p>
    <w:p>
      <w:pPr>
        <w:jc w:val="right"/>
      </w:pPr>
      <w:r>
        <w:t>نظریات تلفیقی. که روش‌های مختلف تدریس را در هم می‌آمیزد» امکان پاسخگویی به نیازها و سبک‌های</w:t>
      </w:r>
    </w:p>
    <w:p>
      <w:pPr>
        <w:jc w:val="right"/>
      </w:pPr>
      <w:r>
        <w:t>متنوع یادگیری شاگردان را فراهم می‌کند. این رویکرد. ‎WIS‏ یادگیری را پویاتر و تعاملی‌تر می‌سازد. بلکه</w:t>
      </w:r>
    </w:p>
    <w:p>
      <w:pPr>
        <w:jc w:val="right"/>
      </w:pPr>
      <w:r>
        <w:t>به این ‎bel‏ معلم را به مربی‌ای تبدیل می‌کند که با استفاده از امکانات نوین و روش‌های ترکیبی. شاگردان را</w:t>
      </w:r>
    </w:p>
    <w:p>
      <w:pPr>
        <w:jc w:val="right"/>
      </w:pPr>
      <w:r>
        <w:t>برای مواجهه با چالش‌های آینده آماده می‌سازد.</w:t>
      </w:r>
    </w:p>
    <w:p>
      <w:pPr>
        <w:jc w:val="right"/>
      </w:pPr>
    </w:p>
    <w:p>
      <w:pPr>
        <w:jc w:val="right"/>
      </w:pPr>
      <w:r>
        <w:t>‎38</w:t>
      </w:r>
    </w:p>
    <w:p>
      <w:r>
        <w:br w:type="page"/>
      </w:r>
    </w:p>
    <w:p>
      <w:pPr>
        <w:jc w:val="right"/>
      </w:pPr>
      <w:r>
        <w:t>آرمان را در اصول زیر می‌بینم.</w:t>
      </w:r>
    </w:p>
    <w:p>
      <w:pPr>
        <w:jc w:val="right"/>
      </w:pPr>
      <w:r>
        <w:t>‎De! Ski.)‏</w:t>
      </w:r>
    </w:p>
    <w:p>
      <w:pPr>
        <w:jc w:val="right"/>
      </w:pPr>
    </w:p>
    <w:p>
      <w:pPr>
        <w:jc w:val="right"/>
      </w:pPr>
      <w:r>
        <w:t>تعالی اخلاق. هسته آرمان معلمی است. معلم باید با رفتار شایسته و پایبندی به ارزش‌های انسانی. الگوبی</w:t>
      </w:r>
    </w:p>
    <w:p>
      <w:pPr>
        <w:jc w:val="right"/>
      </w:pPr>
    </w:p>
    <w:p>
      <w:pPr>
        <w:jc w:val="right"/>
      </w:pPr>
      <w:r>
        <w:t>توانایی انتقال مفاهیم و هدایت شاگردان به سوی رشد فکری را داشته باشد.</w:t>
      </w:r>
    </w:p>
    <w:p>
      <w:pPr>
        <w:jc w:val="right"/>
      </w:pPr>
    </w:p>
    <w:p>
      <w:pPr>
        <w:jc w:val="right"/>
      </w:pPr>
      <w:r>
        <w:t>۳. ایدهآل بودن ‎ples‏ برای جامعه ‏ وآموزش و پرورش</w:t>
      </w:r>
    </w:p>
    <w:p>
      <w:pPr>
        <w:jc w:val="right"/>
      </w:pPr>
    </w:p>
    <w:p>
      <w:pPr>
        <w:jc w:val="right"/>
      </w:pPr>
      <w:r>
        <w:t>تربیت نسلی آگاه و مسئول ‎La!‏ کند و به نیازهای جامعه پاسخ دهد.</w:t>
      </w:r>
    </w:p>
    <w:p>
      <w:pPr>
        <w:jc w:val="right"/>
      </w:pPr>
    </w:p>
    <w:p>
      <w:pPr>
        <w:jc w:val="right"/>
      </w:pPr>
      <w:r>
        <w:t>‎hal I‏ به ‎Gul‏ چالش‌ها واکنش نشان دهد و با راه‌حل‌های ‎GE‏ آن‌ها را به فرصت‌هایی برای رشد تبدیل</w:t>
      </w:r>
    </w:p>
    <w:p>
      <w:pPr>
        <w:jc w:val="right"/>
      </w:pPr>
      <w:r>
        <w:t>کند.</w:t>
      </w:r>
    </w:p>
    <w:p>
      <w:pPr>
        <w:jc w:val="right"/>
      </w:pPr>
    </w:p>
    <w:p>
      <w:pPr>
        <w:jc w:val="right"/>
      </w:pPr>
      <w:r>
        <w:t>‎39</w:t>
      </w:r>
    </w:p>
    <w:p>
      <w:r>
        <w:br w:type="page"/>
      </w:r>
    </w:p>
    <w:p>
      <w:pPr>
        <w:jc w:val="right"/>
      </w:pPr>
      <w:r>
        <w:t>تعهدات دانشجو معلم و سازمان. مجموعه‌ای از مسئولیت‌ها و انتظارات متقابل هستند که در چارچوب نظام</w:t>
      </w:r>
    </w:p>
    <w:p>
      <w:pPr>
        <w:jc w:val="right"/>
      </w:pPr>
      <w:r>
        <w:t>تربیت معلم تعریف می‌شوند. اینجانب. بر اساس تأملاتم در دوره تربیت معلم و آگاهی از اصول حرفه‌ای» اين</w:t>
      </w:r>
    </w:p>
    <w:p>
      <w:pPr>
        <w:jc w:val="right"/>
      </w:pPr>
    </w:p>
    <w:p>
      <w:pPr>
        <w:jc w:val="right"/>
      </w:pPr>
      <w:r>
        <w:t>تعهدات را در زیربخش‌های زیر تشریح کرده‌ام.</w:t>
      </w:r>
    </w:p>
    <w:p>
      <w:pPr>
        <w:jc w:val="right"/>
      </w:pPr>
    </w:p>
    <w:p>
      <w:pPr>
        <w:jc w:val="right"/>
      </w:pPr>
      <w:r>
        <w:t>تعهدات حرفه‌ای</w:t>
      </w:r>
    </w:p>
    <w:p>
      <w:pPr>
        <w:jc w:val="right"/>
      </w:pPr>
    </w:p>
    <w:p>
      <w:pPr>
        <w:jc w:val="right"/>
      </w:pPr>
      <w:r>
        <w:t>تعهدات &gt; ‎«glad‏ اصول کلی هستند که هر فرد در حرفه معلمی ‎wh‏ به آن‌ها پایبند باشد. این تعهدات شامل</w:t>
      </w:r>
    </w:p>
    <w:p>
      <w:pPr>
        <w:jc w:val="right"/>
      </w:pPr>
      <w:r>
        <w:t>‎cule,‏ اخلاق حرفه‌ای. حفظ شأن و جایگاه معلمی و تلاش برای ارتقای کیفیت آموزش است. معلم. به‌عنوان</w:t>
      </w:r>
    </w:p>
    <w:p>
      <w:pPr>
        <w:jc w:val="right"/>
      </w:pPr>
      <w:r>
        <w:t>عضوی از نظام آموزشی. باید با صداقت. عدالت و احترام به دانش‌آموزان و جامعه عمل کند. اين ‎Spel‏ که در</w:t>
      </w:r>
    </w:p>
    <w:p>
      <w:pPr>
        <w:jc w:val="right"/>
      </w:pPr>
      <w:r>
        <w:t>آیین‌نامه‌های حرفه‌ای نظام آموزشی ‎lads AE‏ تضمین‌کننده تأثیرگذاری مثبت ‎ples‏ در فرآیند تربیت</w:t>
      </w:r>
    </w:p>
    <w:p>
      <w:pPr>
        <w:jc w:val="right"/>
      </w:pPr>
    </w:p>
    <w:p>
      <w:pPr>
        <w:jc w:val="right"/>
      </w:pPr>
      <w:r>
        <w:t>تعهدات حرفه‌ای دانشجو معلم</w:t>
      </w:r>
    </w:p>
    <w:p>
      <w:pPr>
        <w:jc w:val="right"/>
      </w:pPr>
    </w:p>
    <w:p>
      <w:pPr>
        <w:jc w:val="right"/>
      </w:pPr>
      <w:r>
        <w:t>تعهدات حرفه‌ای دانشجو معلم. به‌طور خاص به دوره تربیت ‎ples‏ مربوط می‌شود و او را برای ورود به حرفه</w:t>
      </w:r>
    </w:p>
    <w:p>
      <w:pPr>
        <w:jc w:val="right"/>
      </w:pPr>
      <w:r>
        <w:t>آماده می‌سازد. دانشجو معلم باید با حضور فعال در کلاس‌ها. کارگاه‌ها و فعالیت‌های عملی. شایستگی‌های لازم</w:t>
      </w:r>
    </w:p>
    <w:p>
      <w:pPr>
        <w:jc w:val="right"/>
      </w:pPr>
      <w:r>
        <w:t>برای تدریس را کسب کند. این تعهد. شامل پایبندی به برنامه‌های آموزشی دانشگاه فرهنگیان و تلاش برای</w:t>
      </w:r>
    </w:p>
    <w:p>
      <w:pPr>
        <w:jc w:val="right"/>
      </w:pPr>
      <w:r>
        <w:t>توسعه مهارت‌های تدریس و ‎Ce pre‏ کلاس است که در ‎gm le‏ استانداردهای حرفه‌ای ‎Cpl‏ دانشگاه تعریف</w:t>
      </w:r>
    </w:p>
    <w:p>
      <w:pPr>
        <w:jc w:val="right"/>
      </w:pPr>
    </w:p>
    <w:p>
      <w:pPr>
        <w:jc w:val="right"/>
      </w:pPr>
      <w:r>
        <w:t>شده‌اند .</w:t>
      </w:r>
    </w:p>
    <w:p>
      <w:pPr>
        <w:jc w:val="right"/>
      </w:pPr>
    </w:p>
    <w:p>
      <w:pPr>
        <w:jc w:val="right"/>
      </w:pPr>
      <w:r>
        <w:t>تعهدات شخص دانشجو معلم. به مسئولیت‌های فردی او در قبال خود و حرفه‌اش ‎Lal‏ 0 دارد. اینجانب به‌عنوان</w:t>
      </w:r>
    </w:p>
    <w:p>
      <w:pPr>
        <w:jc w:val="right"/>
      </w:pPr>
      <w:r>
        <w:t>یک دانشجو معلم. موظفم با مطالعه مستمرء خودآگاهی و بازتاب عملکردم. توانایی‌هايم را بهبود بخشم. این</w:t>
      </w:r>
    </w:p>
    <w:p>
      <w:pPr>
        <w:jc w:val="right"/>
      </w:pPr>
      <w:r>
        <w:t>تعهد. شامل رعایت نظم. وقت‌شناسی و آمادگی ذهنی برای پذیرش چالش‌های آموزشی است که به‌صورت</w:t>
      </w:r>
    </w:p>
    <w:p>
      <w:pPr>
        <w:jc w:val="right"/>
      </w:pPr>
      <w:r>
        <w:t>ضمنی در قوانین انضباطی دانشگاه فرهنگیان مورد انتظار است.</w:t>
      </w:r>
    </w:p>
    <w:p>
      <w:pPr>
        <w:jc w:val="right"/>
      </w:pPr>
    </w:p>
    <w:p>
      <w:pPr>
        <w:jc w:val="right"/>
      </w:pPr>
      <w:r>
        <w:t>بر محتوا؛ استفاده از روش‌های نوین و تعهد به رشد دانش‌آموزان» به اهداف نظام آموزشی خدمت کند. این</w:t>
      </w:r>
    </w:p>
    <w:p>
      <w:pPr>
        <w:jc w:val="right"/>
      </w:pPr>
    </w:p>
    <w:p>
      <w:pPr>
        <w:jc w:val="right"/>
      </w:pPr>
      <w:r>
        <w:t>40</w:t>
      </w:r>
    </w:p>
    <w:p>
      <w:r>
        <w:br w:type="page"/>
      </w:r>
    </w:p>
    <w:p>
      <w:pPr>
        <w:jc w:val="right"/>
      </w:pPr>
      <w:r>
        <w:t>تعهدات. که در اسناد بالادستی آموزش و پرورش ایران مانند سند تحول بنیادین تأکید شده‌اند. معلم را ملزم</w:t>
      </w:r>
    </w:p>
    <w:p>
      <w:pPr>
        <w:jc w:val="right"/>
      </w:pPr>
    </w:p>
    <w:p>
      <w:pPr>
        <w:jc w:val="right"/>
      </w:pPr>
      <w:r>
        <w:t>تعهدات سازمانی دانشجو معلم</w:t>
      </w:r>
    </w:p>
    <w:p>
      <w:pPr>
        <w:jc w:val="right"/>
      </w:pPr>
    </w:p>
    <w:p>
      <w:pPr>
        <w:jc w:val="right"/>
      </w:pPr>
      <w:r>
        <w:t>تعهدات سازمانی دانشجو معلم. به مسئولیت او در قبال دانشگاه فرهنگیان و نظام آموزشی اشاره دارد. دانشجو</w:t>
      </w:r>
    </w:p>
    <w:p>
      <w:pPr>
        <w:jc w:val="right"/>
      </w:pPr>
      <w:r>
        <w:t>‎wb‏ با رعایت قوانین و مقررات سازمانی» مشارکت در برنامه‌های تعیین‌شده و حفظ اعتبار دانشگاه» به‌عنوان</w:t>
      </w:r>
    </w:p>
    <w:p>
      <w:pPr>
        <w:jc w:val="right"/>
      </w:pPr>
      <w:r>
        <w:t>به همکاری با سازمان و خدمت به اهداف کلان آموزشی ملزم می‌سازد.</w:t>
      </w:r>
    </w:p>
    <w:p>
      <w:pPr>
        <w:jc w:val="right"/>
      </w:pPr>
    </w:p>
    <w:p>
      <w:pPr>
        <w:jc w:val="right"/>
      </w:pPr>
      <w:r>
        <w:t>حقوق دانشجویان ‎ales‏ و وظایف دانشجو در قبال دانشگاه فرهنگیان</w:t>
      </w:r>
    </w:p>
    <w:p>
      <w:pPr>
        <w:jc w:val="right"/>
      </w:pPr>
    </w:p>
    <w:p>
      <w:pPr>
        <w:jc w:val="right"/>
      </w:pPr>
      <w:r>
        <w:t>حقوق دانشجویان ‎ples‏ و وظایفشان در قبال دانشگاه فرهنگیان دو سوی یک رابطه متقابل هستند. دانشجو</w:t>
      </w:r>
    </w:p>
    <w:p>
      <w:pPr>
        <w:jc w:val="right"/>
      </w:pPr>
      <w:r>
        <w:t>معلم حق دارد از امکانات آموزشی, اساتید مجرب و حمایت‌های مالی و حرفه‌ای بهره‌مند شود حقوقی که در</w:t>
      </w:r>
    </w:p>
    <w:p>
      <w:pPr>
        <w:jc w:val="right"/>
      </w:pPr>
      <w:r>
        <w:t>در برنامه‌ها و تلاش برای تحقق اهداف آموزشی, به وظایف خود در برابر این ‎ols‏ عمل کند. این تعادل.</w:t>
      </w:r>
    </w:p>
    <w:p>
      <w:pPr>
        <w:jc w:val="right"/>
      </w:pPr>
    </w:p>
    <w:p>
      <w:pPr>
        <w:jc w:val="right"/>
      </w:pPr>
      <w:r>
        <w:t>زمینه‌ساز تربیت معلمانی ‎Lol IF‏ و متعهد است.</w:t>
      </w:r>
    </w:p>
    <w:p>
      <w:pPr>
        <w:jc w:val="right"/>
      </w:pPr>
    </w:p>
    <w:p>
      <w:pPr>
        <w:jc w:val="right"/>
      </w:pPr>
      <w:r>
        <w:t>41</w:t>
      </w:r>
    </w:p>
    <w:p>
      <w:r>
        <w:br w:type="page"/>
      </w:r>
    </w:p>
    <w:p>
      <w:pPr>
        <w:jc w:val="right"/>
      </w:pPr>
      <w:r>
        <w:t>Bybee, R. W., et al. (2006). The BSCS 5E instructional model: Origins and effectiveness.</w:t>
      </w:r>
    </w:p>
    <w:p>
      <w:pPr>
        <w:jc w:val="right"/>
      </w:pPr>
      <w:r>
        <w:t>Colorado Springs, CO: BSCS.</w:t>
      </w:r>
    </w:p>
    <w:p>
      <w:pPr>
        <w:jc w:val="right"/>
      </w:pPr>
    </w:p>
    <w:p>
      <w:pPr>
        <w:jc w:val="right"/>
      </w:pPr>
      <w:r>
        <w:t>(برای نحوه تدریس خود به عنوان معلم در فصل سوم)</w:t>
      </w:r>
    </w:p>
    <w:p>
      <w:pPr>
        <w:jc w:val="right"/>
      </w:pPr>
      <w:r>
        <w:t>‎Bandura, A. (1977). Social Learning Theory. Prentice-Hall.‏</w:t>
      </w:r>
    </w:p>
    <w:p>
      <w:pPr>
        <w:jc w:val="right"/>
      </w:pPr>
      <w:r>
        <w:t>‎cl pf‏ نقش خانواده در شکل گیری انگیزه تحصیلی در فصل اول(</w:t>
      </w:r>
    </w:p>
    <w:p>
      <w:pPr>
        <w:jc w:val="right"/>
      </w:pPr>
      <w:r>
        <w:t>‎Dewey, J. (1938). Experience and education. Macmillan.‏</w:t>
      </w:r>
    </w:p>
    <w:p>
      <w:pPr>
        <w:jc w:val="right"/>
      </w:pPr>
      <w:r>
        <w:t>)برای نظربه تجربه‌گرایی و یادگیری فعال در فصل دوم و سوم(</w:t>
      </w:r>
    </w:p>
    <w:p>
      <w:pPr>
        <w:jc w:val="right"/>
      </w:pPr>
    </w:p>
    <w:p>
      <w:pPr>
        <w:jc w:val="right"/>
      </w:pPr>
      <w:r>
        <w:t>Hattie, J. (2009). Visible learning: A synthesis of over 800 meta-analyses relating to</w:t>
      </w:r>
    </w:p>
    <w:p>
      <w:pPr>
        <w:jc w:val="right"/>
      </w:pPr>
      <w:r>
        <w:t>achievement. Routledge.</w:t>
      </w:r>
    </w:p>
    <w:p>
      <w:pPr>
        <w:jc w:val="right"/>
      </w:pPr>
    </w:p>
    <w:p>
      <w:pPr>
        <w:jc w:val="right"/>
      </w:pPr>
      <w:r>
        <w:t>)برای تدریس موّثر و وظایف معلم در فصل دوم و سوم(</w:t>
      </w:r>
    </w:p>
    <w:p>
      <w:pPr>
        <w:jc w:val="right"/>
      </w:pPr>
      <w:r>
        <w:t>‎Piaget, J. (1952). The origins of intelligence in children. International Universities Press.‏</w:t>
      </w:r>
    </w:p>
    <w:p>
      <w:pPr>
        <w:jc w:val="right"/>
      </w:pPr>
      <w:r>
        <w:t>)برای نظریه رشد شناختی در تدریس و باورهای آموزشی در فصل دوم و سوم(</w:t>
      </w:r>
    </w:p>
    <w:p>
      <w:pPr>
        <w:jc w:val="right"/>
      </w:pPr>
    </w:p>
    <w:p>
      <w:pPr>
        <w:jc w:val="right"/>
      </w:pPr>
      <w:r>
        <w:t>Schon, D. A. (1983). The reflective practitioner: How professionals think in action. Basic</w:t>
      </w:r>
    </w:p>
    <w:p>
      <w:pPr>
        <w:jc w:val="right"/>
      </w:pPr>
      <w:r>
        <w:t>Books.</w:t>
      </w:r>
    </w:p>
    <w:p>
      <w:pPr>
        <w:jc w:val="right"/>
      </w:pPr>
    </w:p>
    <w:p>
      <w:pPr>
        <w:jc w:val="right"/>
      </w:pPr>
      <w:r>
        <w:t>‎sly‏ هدف کارنما و خودارزیابی در فصل اول(</w:t>
      </w:r>
    </w:p>
    <w:p>
      <w:pPr>
        <w:jc w:val="right"/>
      </w:pPr>
    </w:p>
    <w:p>
      <w:pPr>
        <w:jc w:val="right"/>
      </w:pPr>
      <w:r>
        <w:t>‎Shulman, L. S. (1986). Those who understand: Knowledge growth in teaching. Educational</w:t>
      </w:r>
    </w:p>
    <w:p>
      <w:pPr>
        <w:jc w:val="right"/>
      </w:pPr>
      <w:r>
        <w:t>Researcher, 15(2), 4-14.</w:t>
      </w:r>
    </w:p>
    <w:p>
      <w:pPr>
        <w:jc w:val="right"/>
      </w:pPr>
    </w:p>
    <w:p>
      <w:pPr>
        <w:jc w:val="right"/>
      </w:pPr>
      <w:r>
        <w:t>‏)برای تخصص در شغل معلمی در فصل سوم(</w:t>
      </w:r>
    </w:p>
    <w:p>
      <w:pPr>
        <w:jc w:val="right"/>
      </w:pPr>
    </w:p>
    <w:p>
      <w:pPr>
        <w:jc w:val="right"/>
      </w:pPr>
      <w:r>
        <w:t>‎Vygotsky, L. S. (1978). Mind in society: The development of higher psychological processes.</w:t>
      </w:r>
    </w:p>
    <w:p>
      <w:pPr>
        <w:jc w:val="right"/>
      </w:pPr>
      <w:r>
        <w:t>Harvard University Press.</w:t>
      </w:r>
    </w:p>
    <w:p>
      <w:pPr>
        <w:jc w:val="right"/>
      </w:pPr>
    </w:p>
    <w:p>
      <w:pPr>
        <w:jc w:val="right"/>
      </w:pPr>
      <w:r>
        <w:t>‏)برای سازنده گرایی و یادگیری اجتماعی در فصل دوم و سوم(</w:t>
      </w:r>
    </w:p>
    <w:p>
      <w:pPr>
        <w:jc w:val="right"/>
      </w:pPr>
    </w:p>
    <w:p>
      <w:pPr>
        <w:jc w:val="right"/>
      </w:pPr>
      <w:r>
        <w:t>‎Deci, E. L., &amp; Ryan, R. M. (1985). Intrinsic motivation and self-determination in human</w:t>
      </w:r>
    </w:p>
    <w:p>
      <w:pPr>
        <w:jc w:val="right"/>
      </w:pPr>
      <w:r>
        <w:t>behavior. Springer.</w:t>
      </w:r>
    </w:p>
    <w:p>
      <w:pPr>
        <w:jc w:val="right"/>
      </w:pPr>
    </w:p>
    <w:p>
      <w:pPr>
        <w:jc w:val="right"/>
      </w:pPr>
      <w:r>
        <w:t>‏(برای انگیزه درونی و باورهای یادگیری در فصل دوم و سوم).</w:t>
      </w:r>
    </w:p>
    <w:p>
      <w:pPr>
        <w:jc w:val="right"/>
      </w:pPr>
    </w:p>
    <w:p>
      <w:pPr>
        <w:jc w:val="right"/>
      </w:pPr>
      <w:r>
        <w:t>‎42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